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39B" w:rsidRPr="00CB6F23" w:rsidRDefault="005B439B" w:rsidP="001F3A6D">
      <w:pPr>
        <w:spacing w:line="360" w:lineRule="auto"/>
        <w:jc w:val="center"/>
        <w:rPr>
          <w:rFonts w:asciiTheme="majorHAnsi" w:hAnsiTheme="majorHAnsi" w:cstheme="majorHAnsi"/>
          <w:szCs w:val="24"/>
        </w:rPr>
      </w:pPr>
    </w:p>
    <w:p w:rsidR="005B439B" w:rsidRPr="00CB6F23" w:rsidRDefault="009451B7" w:rsidP="001F3A6D">
      <w:pPr>
        <w:pStyle w:val="Title"/>
        <w:spacing w:line="360" w:lineRule="auto"/>
        <w:jc w:val="center"/>
        <w:rPr>
          <w:rFonts w:cstheme="majorHAnsi"/>
          <w:sz w:val="24"/>
          <w:szCs w:val="24"/>
        </w:rPr>
      </w:pPr>
      <w:r w:rsidRPr="00CB6F23">
        <w:rPr>
          <w:rFonts w:cstheme="majorHAnsi"/>
          <w:sz w:val="24"/>
          <w:szCs w:val="24"/>
        </w:rPr>
        <w:t>Impact College of Engineering and Applied Sciences</w:t>
      </w:r>
    </w:p>
    <w:p w:rsidR="005B439B" w:rsidRPr="00CB6F23" w:rsidRDefault="007F301D" w:rsidP="001F3A6D">
      <w:pPr>
        <w:spacing w:line="360" w:lineRule="auto"/>
        <w:jc w:val="center"/>
        <w:rPr>
          <w:rFonts w:asciiTheme="majorHAnsi" w:hAnsiTheme="majorHAnsi" w:cstheme="majorHAnsi"/>
          <w:szCs w:val="24"/>
        </w:rPr>
      </w:pPr>
      <w:r w:rsidRPr="00CB6F23">
        <w:rPr>
          <w:rFonts w:asciiTheme="majorHAnsi" w:hAnsiTheme="majorHAnsi" w:cstheme="majorHAnsi"/>
          <w:szCs w:val="24"/>
        </w:rPr>
        <w:t>Department of Artificial Intelligence and Machine Learning</w:t>
      </w:r>
    </w:p>
    <w:p w:rsidR="005B439B" w:rsidRPr="00CB6F23" w:rsidRDefault="009451B7" w:rsidP="001F3A6D">
      <w:pPr>
        <w:spacing w:line="360" w:lineRule="auto"/>
        <w:rPr>
          <w:rFonts w:asciiTheme="majorHAnsi" w:hAnsiTheme="majorHAnsi" w:cstheme="majorHAnsi"/>
          <w:szCs w:val="24"/>
        </w:rPr>
      </w:pPr>
      <w:r w:rsidRPr="00CB6F23">
        <w:rPr>
          <w:rFonts w:asciiTheme="majorHAnsi" w:hAnsiTheme="majorHAnsi" w:cstheme="majorHAnsi"/>
          <w:b/>
          <w:szCs w:val="24"/>
        </w:rPr>
        <w:br/>
      </w:r>
      <w:r w:rsidRPr="00CB6F23">
        <w:rPr>
          <w:rFonts w:asciiTheme="majorHAnsi" w:hAnsiTheme="majorHAnsi" w:cstheme="majorHAnsi"/>
          <w:b/>
          <w:szCs w:val="24"/>
        </w:rPr>
        <w:br/>
      </w:r>
    </w:p>
    <w:p w:rsidR="005B439B" w:rsidRPr="00CB6F23" w:rsidRDefault="009451B7" w:rsidP="001F3A6D">
      <w:pPr>
        <w:pStyle w:val="Title"/>
        <w:spacing w:line="360" w:lineRule="auto"/>
        <w:jc w:val="center"/>
        <w:rPr>
          <w:rFonts w:cstheme="majorHAnsi"/>
          <w:sz w:val="24"/>
          <w:szCs w:val="24"/>
        </w:rPr>
      </w:pPr>
      <w:r w:rsidRPr="00CB6F23">
        <w:rPr>
          <w:rFonts w:cstheme="majorHAnsi"/>
          <w:sz w:val="24"/>
          <w:szCs w:val="24"/>
        </w:rPr>
        <w:t>AI Internship Project Report</w:t>
      </w:r>
    </w:p>
    <w:p w:rsidR="005B439B" w:rsidRPr="00CB6F23" w:rsidRDefault="009451B7" w:rsidP="001F3A6D">
      <w:pPr>
        <w:pStyle w:val="Title"/>
        <w:spacing w:line="360" w:lineRule="auto"/>
        <w:jc w:val="center"/>
        <w:rPr>
          <w:rFonts w:cstheme="majorHAnsi"/>
          <w:sz w:val="24"/>
          <w:szCs w:val="24"/>
        </w:rPr>
      </w:pPr>
      <w:r w:rsidRPr="00CB6F23">
        <w:rPr>
          <w:rFonts w:cstheme="majorHAnsi"/>
          <w:sz w:val="24"/>
          <w:szCs w:val="24"/>
        </w:rPr>
        <w:t>Player Re-Identification in Sports Footage</w:t>
      </w:r>
    </w:p>
    <w:p w:rsidR="005B439B" w:rsidRPr="00CB6F23" w:rsidRDefault="009451B7" w:rsidP="001F3A6D">
      <w:pPr>
        <w:pStyle w:val="Title"/>
        <w:spacing w:line="360" w:lineRule="auto"/>
        <w:jc w:val="center"/>
        <w:rPr>
          <w:rFonts w:cstheme="majorHAnsi"/>
          <w:sz w:val="24"/>
          <w:szCs w:val="24"/>
        </w:rPr>
      </w:pPr>
      <w:r w:rsidRPr="00CB6F23">
        <w:rPr>
          <w:rFonts w:cstheme="majorHAnsi"/>
          <w:sz w:val="24"/>
          <w:szCs w:val="24"/>
        </w:rPr>
        <w:t>(Single Feed – Option 2)</w:t>
      </w:r>
    </w:p>
    <w:p w:rsidR="005B439B" w:rsidRPr="00CB6F23" w:rsidRDefault="009451B7" w:rsidP="001F3A6D">
      <w:pPr>
        <w:spacing w:line="360" w:lineRule="auto"/>
        <w:jc w:val="center"/>
        <w:rPr>
          <w:rFonts w:asciiTheme="majorHAnsi" w:hAnsiTheme="majorHAnsi" w:cstheme="majorHAnsi"/>
          <w:szCs w:val="24"/>
        </w:rPr>
      </w:pPr>
      <w:r w:rsidRPr="00CB6F23">
        <w:rPr>
          <w:rFonts w:asciiTheme="majorHAnsi" w:hAnsiTheme="majorHAnsi" w:cstheme="majorHAnsi"/>
          <w:szCs w:val="24"/>
        </w:rPr>
        <w:br/>
      </w:r>
      <w:r w:rsidRPr="00CB6F23">
        <w:rPr>
          <w:rFonts w:asciiTheme="majorHAnsi" w:hAnsiTheme="majorHAnsi" w:cstheme="majorHAnsi"/>
          <w:szCs w:val="24"/>
        </w:rPr>
        <w:br/>
        <w:t>Submitted to: Liat AI</w:t>
      </w:r>
      <w:r w:rsidRPr="00CB6F23">
        <w:rPr>
          <w:rFonts w:asciiTheme="majorHAnsi" w:hAnsiTheme="majorHAnsi" w:cstheme="majorHAnsi"/>
          <w:szCs w:val="24"/>
        </w:rPr>
        <w:br/>
        <w:t>Submitted by: Bhargavi K M</w:t>
      </w:r>
      <w:r w:rsidRPr="00CB6F23">
        <w:rPr>
          <w:rFonts w:asciiTheme="majorHAnsi" w:hAnsiTheme="majorHAnsi" w:cstheme="majorHAnsi"/>
          <w:szCs w:val="24"/>
        </w:rPr>
        <w:br/>
        <w:t>Date:</w:t>
      </w:r>
      <w:r w:rsidRPr="00CB6F23">
        <w:rPr>
          <w:rFonts w:asciiTheme="majorHAnsi" w:hAnsiTheme="majorHAnsi" w:cstheme="majorHAnsi"/>
          <w:szCs w:val="24"/>
        </w:rPr>
        <w:t xml:space="preserve"> </w:t>
      </w:r>
      <w:r w:rsidR="002D07EE" w:rsidRPr="00CB6F23">
        <w:rPr>
          <w:rFonts w:asciiTheme="majorHAnsi" w:hAnsiTheme="majorHAnsi" w:cstheme="majorHAnsi"/>
          <w:szCs w:val="24"/>
        </w:rPr>
        <w:t xml:space="preserve">13 </w:t>
      </w:r>
      <w:r w:rsidRPr="00CB6F23">
        <w:rPr>
          <w:rFonts w:asciiTheme="majorHAnsi" w:hAnsiTheme="majorHAnsi" w:cstheme="majorHAnsi"/>
          <w:szCs w:val="24"/>
        </w:rPr>
        <w:t>July 2025</w:t>
      </w:r>
    </w:p>
    <w:p w:rsidR="005B439B" w:rsidRPr="00CB6F23" w:rsidRDefault="009451B7" w:rsidP="001B177B">
      <w:pPr>
        <w:spacing w:line="360" w:lineRule="auto"/>
        <w:jc w:val="both"/>
        <w:rPr>
          <w:rFonts w:asciiTheme="majorHAnsi" w:hAnsiTheme="majorHAnsi" w:cstheme="majorHAnsi"/>
          <w:szCs w:val="24"/>
        </w:rPr>
      </w:pPr>
      <w:r w:rsidRPr="00CB6F23">
        <w:rPr>
          <w:rFonts w:asciiTheme="majorHAnsi" w:hAnsiTheme="majorHAnsi" w:cstheme="majorHAnsi"/>
          <w:szCs w:val="24"/>
        </w:rPr>
        <w:br w:type="page"/>
      </w:r>
    </w:p>
    <w:p w:rsidR="005B439B" w:rsidRDefault="009451B7" w:rsidP="001B177B">
      <w:pPr>
        <w:pStyle w:val="Heading1"/>
        <w:spacing w:line="360" w:lineRule="auto"/>
        <w:jc w:val="both"/>
        <w:rPr>
          <w:rFonts w:cstheme="majorHAnsi"/>
          <w:sz w:val="32"/>
          <w:szCs w:val="24"/>
        </w:rPr>
      </w:pPr>
      <w:r w:rsidRPr="009038F2">
        <w:rPr>
          <w:rFonts w:cstheme="majorHAnsi"/>
          <w:sz w:val="32"/>
          <w:szCs w:val="24"/>
        </w:rPr>
        <w:lastRenderedPageBreak/>
        <w:t>Table of Contents</w:t>
      </w:r>
    </w:p>
    <w:p w:rsidR="009038F2" w:rsidRPr="009038F2" w:rsidRDefault="009038F2" w:rsidP="009038F2"/>
    <w:p w:rsidR="005B439B" w:rsidRPr="00CB6F23" w:rsidRDefault="009451B7" w:rsidP="001B177B">
      <w:pPr>
        <w:spacing w:line="360" w:lineRule="auto"/>
        <w:jc w:val="both"/>
        <w:rPr>
          <w:rFonts w:asciiTheme="majorHAnsi" w:hAnsiTheme="majorHAnsi" w:cstheme="majorHAnsi"/>
          <w:szCs w:val="24"/>
        </w:rPr>
      </w:pPr>
      <w:r w:rsidRPr="00CB6F23">
        <w:rPr>
          <w:rFonts w:asciiTheme="majorHAnsi" w:hAnsiTheme="majorHAnsi" w:cstheme="majorHAnsi"/>
          <w:szCs w:val="24"/>
        </w:rPr>
        <w:t>1. Abstract ................................................. 2</w:t>
      </w:r>
    </w:p>
    <w:p w:rsidR="005B439B" w:rsidRPr="00CB6F23" w:rsidRDefault="009451B7" w:rsidP="001B177B">
      <w:pPr>
        <w:spacing w:line="360" w:lineRule="auto"/>
        <w:jc w:val="both"/>
        <w:rPr>
          <w:rFonts w:asciiTheme="majorHAnsi" w:hAnsiTheme="majorHAnsi" w:cstheme="majorHAnsi"/>
          <w:szCs w:val="24"/>
        </w:rPr>
      </w:pPr>
      <w:r w:rsidRPr="00CB6F23">
        <w:rPr>
          <w:rFonts w:asciiTheme="majorHAnsi" w:hAnsiTheme="majorHAnsi" w:cstheme="majorHAnsi"/>
          <w:szCs w:val="24"/>
        </w:rPr>
        <w:t>2. Introduction ............................................ 3</w:t>
      </w:r>
    </w:p>
    <w:p w:rsidR="005B439B" w:rsidRPr="00CB6F23" w:rsidRDefault="009451B7" w:rsidP="001B177B">
      <w:pPr>
        <w:spacing w:line="360" w:lineRule="auto"/>
        <w:jc w:val="both"/>
        <w:rPr>
          <w:rFonts w:asciiTheme="majorHAnsi" w:hAnsiTheme="majorHAnsi" w:cstheme="majorHAnsi"/>
          <w:szCs w:val="24"/>
        </w:rPr>
      </w:pPr>
      <w:r w:rsidRPr="00CB6F23">
        <w:rPr>
          <w:rFonts w:asciiTheme="majorHAnsi" w:hAnsiTheme="majorHAnsi" w:cstheme="majorHAnsi"/>
          <w:szCs w:val="24"/>
        </w:rPr>
        <w:t>3. Problem Statement ....................................... 4</w:t>
      </w:r>
    </w:p>
    <w:p w:rsidR="005B439B" w:rsidRPr="00CB6F23" w:rsidRDefault="009451B7" w:rsidP="001B177B">
      <w:pPr>
        <w:spacing w:line="360" w:lineRule="auto"/>
        <w:jc w:val="both"/>
        <w:rPr>
          <w:rFonts w:asciiTheme="majorHAnsi" w:hAnsiTheme="majorHAnsi" w:cstheme="majorHAnsi"/>
          <w:szCs w:val="24"/>
        </w:rPr>
      </w:pPr>
      <w:r w:rsidRPr="00CB6F23">
        <w:rPr>
          <w:rFonts w:asciiTheme="majorHAnsi" w:hAnsiTheme="majorHAnsi" w:cstheme="majorHAnsi"/>
          <w:szCs w:val="24"/>
        </w:rPr>
        <w:t>4. Dataset &amp; Inputs ...............</w:t>
      </w:r>
      <w:r w:rsidRPr="00CB6F23">
        <w:rPr>
          <w:rFonts w:asciiTheme="majorHAnsi" w:hAnsiTheme="majorHAnsi" w:cstheme="majorHAnsi"/>
          <w:szCs w:val="24"/>
        </w:rPr>
        <w:t>......................... 5</w:t>
      </w:r>
    </w:p>
    <w:p w:rsidR="005B439B" w:rsidRPr="00CB6F23" w:rsidRDefault="009451B7" w:rsidP="001B177B">
      <w:pPr>
        <w:spacing w:line="360" w:lineRule="auto"/>
        <w:jc w:val="both"/>
        <w:rPr>
          <w:rFonts w:asciiTheme="majorHAnsi" w:hAnsiTheme="majorHAnsi" w:cstheme="majorHAnsi"/>
          <w:szCs w:val="24"/>
        </w:rPr>
      </w:pPr>
      <w:r w:rsidRPr="00CB6F23">
        <w:rPr>
          <w:rFonts w:asciiTheme="majorHAnsi" w:hAnsiTheme="majorHAnsi" w:cstheme="majorHAnsi"/>
          <w:szCs w:val="24"/>
        </w:rPr>
        <w:t>5. Object Detection Model (YOLOv11) ....................... 6</w:t>
      </w:r>
    </w:p>
    <w:p w:rsidR="005B439B" w:rsidRPr="00CB6F23" w:rsidRDefault="009451B7" w:rsidP="001B177B">
      <w:pPr>
        <w:spacing w:line="360" w:lineRule="auto"/>
        <w:jc w:val="both"/>
        <w:rPr>
          <w:rFonts w:asciiTheme="majorHAnsi" w:hAnsiTheme="majorHAnsi" w:cstheme="majorHAnsi"/>
          <w:szCs w:val="24"/>
        </w:rPr>
      </w:pPr>
      <w:r w:rsidRPr="00CB6F23">
        <w:rPr>
          <w:rFonts w:asciiTheme="majorHAnsi" w:hAnsiTheme="majorHAnsi" w:cstheme="majorHAnsi"/>
          <w:szCs w:val="24"/>
        </w:rPr>
        <w:t>6. Tracking Algorithm (StrongSORT) ....................... 7</w:t>
      </w:r>
    </w:p>
    <w:p w:rsidR="005B439B" w:rsidRPr="00CB6F23" w:rsidRDefault="009451B7" w:rsidP="001B177B">
      <w:pPr>
        <w:spacing w:line="360" w:lineRule="auto"/>
        <w:jc w:val="both"/>
        <w:rPr>
          <w:rFonts w:asciiTheme="majorHAnsi" w:hAnsiTheme="majorHAnsi" w:cstheme="majorHAnsi"/>
          <w:szCs w:val="24"/>
        </w:rPr>
      </w:pPr>
      <w:r w:rsidRPr="00CB6F23">
        <w:rPr>
          <w:rFonts w:asciiTheme="majorHAnsi" w:hAnsiTheme="majorHAnsi" w:cstheme="majorHAnsi"/>
          <w:szCs w:val="24"/>
        </w:rPr>
        <w:t xml:space="preserve"> Conclusion ............................................ 15</w:t>
      </w:r>
    </w:p>
    <w:p w:rsidR="005B439B" w:rsidRPr="00CB6F23" w:rsidRDefault="009451B7" w:rsidP="001B177B">
      <w:pPr>
        <w:spacing w:line="360" w:lineRule="auto"/>
        <w:jc w:val="both"/>
        <w:rPr>
          <w:rFonts w:asciiTheme="majorHAnsi" w:hAnsiTheme="majorHAnsi" w:cstheme="majorHAnsi"/>
          <w:szCs w:val="24"/>
        </w:rPr>
      </w:pPr>
      <w:r w:rsidRPr="00CB6F23">
        <w:rPr>
          <w:rFonts w:asciiTheme="majorHAnsi" w:hAnsiTheme="majorHAnsi" w:cstheme="majorHAnsi"/>
          <w:szCs w:val="24"/>
        </w:rPr>
        <w:t xml:space="preserve"> References ............................................ 16</w:t>
      </w:r>
    </w:p>
    <w:p w:rsidR="005B439B" w:rsidRPr="00CB6F23" w:rsidRDefault="009451B7" w:rsidP="001B177B">
      <w:pPr>
        <w:spacing w:line="360" w:lineRule="auto"/>
        <w:jc w:val="both"/>
        <w:rPr>
          <w:rFonts w:asciiTheme="majorHAnsi" w:hAnsiTheme="majorHAnsi" w:cstheme="majorHAnsi"/>
          <w:szCs w:val="24"/>
        </w:rPr>
      </w:pPr>
      <w:r w:rsidRPr="00CB6F23">
        <w:rPr>
          <w:rFonts w:asciiTheme="majorHAnsi" w:hAnsiTheme="majorHAnsi" w:cstheme="majorHAnsi"/>
          <w:szCs w:val="24"/>
        </w:rPr>
        <w:br w:type="page"/>
      </w:r>
    </w:p>
    <w:p w:rsidR="005B439B" w:rsidRDefault="009451B7" w:rsidP="009038F2">
      <w:pPr>
        <w:pStyle w:val="Heading1"/>
        <w:numPr>
          <w:ilvl w:val="0"/>
          <w:numId w:val="32"/>
        </w:numPr>
        <w:spacing w:line="360" w:lineRule="auto"/>
        <w:jc w:val="both"/>
        <w:rPr>
          <w:rFonts w:ascii="Times New Roman" w:hAnsi="Times New Roman" w:cs="Times New Roman"/>
          <w:sz w:val="32"/>
          <w:szCs w:val="32"/>
        </w:rPr>
      </w:pPr>
      <w:r w:rsidRPr="0017170E">
        <w:rPr>
          <w:rFonts w:ascii="Times New Roman" w:hAnsi="Times New Roman" w:cs="Times New Roman"/>
          <w:sz w:val="32"/>
          <w:szCs w:val="32"/>
        </w:rPr>
        <w:lastRenderedPageBreak/>
        <w:t>Abstract</w:t>
      </w:r>
    </w:p>
    <w:p w:rsidR="009038F2" w:rsidRPr="009038F2" w:rsidRDefault="009038F2" w:rsidP="009038F2"/>
    <w:p w:rsidR="005B439B" w:rsidRPr="00CB6F23" w:rsidRDefault="009451B7" w:rsidP="001B177B">
      <w:pPr>
        <w:spacing w:line="360" w:lineRule="auto"/>
        <w:jc w:val="both"/>
        <w:rPr>
          <w:rFonts w:asciiTheme="majorHAnsi" w:hAnsiTheme="majorHAnsi" w:cstheme="majorHAnsi"/>
          <w:szCs w:val="24"/>
        </w:rPr>
      </w:pPr>
      <w:r w:rsidRPr="00CB6F23">
        <w:rPr>
          <w:rFonts w:asciiTheme="majorHAnsi" w:hAnsiTheme="majorHAnsi" w:cstheme="majorHAnsi"/>
          <w:szCs w:val="24"/>
        </w:rPr>
        <w:t>Player re-identification (Re-ID) in s</w:t>
      </w:r>
      <w:r w:rsidRPr="00CB6F23">
        <w:rPr>
          <w:rFonts w:asciiTheme="majorHAnsi" w:hAnsiTheme="majorHAnsi" w:cstheme="majorHAnsi"/>
          <w:szCs w:val="24"/>
        </w:rPr>
        <w:t>ports analytics refers to the ability to track and maintain the identity of each player throughout a game, even when players temporarily leave the frame or become occluded. This capability is critical for performance analysis, tactical breakdowns, and data</w:t>
      </w:r>
      <w:r w:rsidRPr="00CB6F23">
        <w:rPr>
          <w:rFonts w:asciiTheme="majorHAnsi" w:hAnsiTheme="majorHAnsi" w:cstheme="majorHAnsi"/>
          <w:szCs w:val="24"/>
        </w:rPr>
        <w:t>-driven coaching. In this internship project, we implemented a computer vision system using YOLOv11 and StrongSORT that enables real-time player tracking in a single 15-second sports video. The system ensures that when players re-enter the frame after leav</w:t>
      </w:r>
      <w:r w:rsidRPr="00CB6F23">
        <w:rPr>
          <w:rFonts w:asciiTheme="majorHAnsi" w:hAnsiTheme="majorHAnsi" w:cstheme="majorHAnsi"/>
          <w:szCs w:val="24"/>
        </w:rPr>
        <w:t>ing, they retain their original identity. We leveraged a fine-tuned object detection model for player detection and integrated DeepSORT-based identity tracking for re-identification. The final output includes a processed video showing unique and consistent</w:t>
      </w:r>
      <w:r w:rsidRPr="00CB6F23">
        <w:rPr>
          <w:rFonts w:asciiTheme="majorHAnsi" w:hAnsiTheme="majorHAnsi" w:cstheme="majorHAnsi"/>
          <w:szCs w:val="24"/>
        </w:rPr>
        <w:t xml:space="preserve"> player IDs across frames, demonstrating a real-time sports tracking scenario with high accuracy and low latency.</w:t>
      </w:r>
    </w:p>
    <w:p w:rsidR="002D07EE" w:rsidRPr="00CB6F23" w:rsidRDefault="002D07EE" w:rsidP="001B177B">
      <w:pPr>
        <w:pStyle w:val="Heading1"/>
        <w:spacing w:line="360" w:lineRule="auto"/>
        <w:jc w:val="both"/>
        <w:rPr>
          <w:rFonts w:cstheme="majorHAnsi"/>
          <w:sz w:val="24"/>
          <w:szCs w:val="24"/>
        </w:rPr>
      </w:pPr>
    </w:p>
    <w:p w:rsidR="00CB6F23" w:rsidRPr="00CB6F23" w:rsidRDefault="00CB6F23" w:rsidP="001B177B">
      <w:pPr>
        <w:pStyle w:val="Heading1"/>
        <w:spacing w:line="360" w:lineRule="auto"/>
        <w:jc w:val="both"/>
        <w:rPr>
          <w:rFonts w:cstheme="majorHAnsi"/>
          <w:sz w:val="24"/>
          <w:szCs w:val="24"/>
        </w:rPr>
      </w:pPr>
    </w:p>
    <w:p w:rsidR="00CB6F23" w:rsidRPr="00CB6F23" w:rsidRDefault="00CB6F23" w:rsidP="001B177B">
      <w:pPr>
        <w:spacing w:line="360" w:lineRule="auto"/>
        <w:jc w:val="both"/>
        <w:rPr>
          <w:rFonts w:asciiTheme="majorHAnsi" w:hAnsiTheme="majorHAnsi" w:cstheme="majorHAnsi"/>
          <w:szCs w:val="24"/>
        </w:rPr>
      </w:pPr>
    </w:p>
    <w:p w:rsidR="00CB6F23" w:rsidRPr="00CB6F23" w:rsidRDefault="00CB6F23" w:rsidP="001B177B">
      <w:pPr>
        <w:spacing w:line="360" w:lineRule="auto"/>
        <w:jc w:val="both"/>
        <w:rPr>
          <w:rFonts w:asciiTheme="majorHAnsi" w:hAnsiTheme="majorHAnsi" w:cstheme="majorHAnsi"/>
          <w:szCs w:val="24"/>
        </w:rPr>
      </w:pPr>
    </w:p>
    <w:p w:rsidR="00CB6F23" w:rsidRPr="00CB6F23" w:rsidRDefault="00CB6F23" w:rsidP="001B177B">
      <w:pPr>
        <w:spacing w:line="360" w:lineRule="auto"/>
        <w:jc w:val="both"/>
        <w:rPr>
          <w:rFonts w:asciiTheme="majorHAnsi" w:hAnsiTheme="majorHAnsi" w:cstheme="majorHAnsi"/>
          <w:szCs w:val="24"/>
        </w:rPr>
      </w:pPr>
    </w:p>
    <w:p w:rsidR="00CB6F23" w:rsidRPr="00CB6F23" w:rsidRDefault="00CB6F23" w:rsidP="001B177B">
      <w:pPr>
        <w:spacing w:line="360" w:lineRule="auto"/>
        <w:jc w:val="both"/>
        <w:rPr>
          <w:rFonts w:asciiTheme="majorHAnsi" w:hAnsiTheme="majorHAnsi" w:cstheme="majorHAnsi"/>
          <w:szCs w:val="24"/>
        </w:rPr>
      </w:pPr>
    </w:p>
    <w:p w:rsidR="00CB6F23" w:rsidRPr="00CB6F23" w:rsidRDefault="00CB6F23" w:rsidP="001B177B">
      <w:pPr>
        <w:spacing w:line="360" w:lineRule="auto"/>
        <w:jc w:val="both"/>
        <w:rPr>
          <w:rFonts w:asciiTheme="majorHAnsi" w:hAnsiTheme="majorHAnsi" w:cstheme="majorHAnsi"/>
          <w:szCs w:val="24"/>
        </w:rPr>
      </w:pPr>
    </w:p>
    <w:p w:rsidR="00CB6F23" w:rsidRPr="00CB6F23" w:rsidRDefault="00CB6F23" w:rsidP="001B177B">
      <w:pPr>
        <w:spacing w:line="360" w:lineRule="auto"/>
        <w:jc w:val="both"/>
        <w:rPr>
          <w:rFonts w:asciiTheme="majorHAnsi" w:hAnsiTheme="majorHAnsi" w:cstheme="majorHAnsi"/>
          <w:szCs w:val="24"/>
        </w:rPr>
      </w:pPr>
    </w:p>
    <w:p w:rsidR="00CB6F23" w:rsidRPr="00CB6F23" w:rsidRDefault="00CB6F23" w:rsidP="001B177B">
      <w:pPr>
        <w:spacing w:line="360" w:lineRule="auto"/>
        <w:jc w:val="both"/>
        <w:rPr>
          <w:rFonts w:asciiTheme="majorHAnsi" w:hAnsiTheme="majorHAnsi" w:cstheme="majorHAnsi"/>
          <w:szCs w:val="24"/>
        </w:rPr>
      </w:pPr>
    </w:p>
    <w:p w:rsidR="00CB6F23" w:rsidRPr="00CB6F23" w:rsidRDefault="00CB6F23" w:rsidP="001B177B">
      <w:pPr>
        <w:spacing w:line="360" w:lineRule="auto"/>
        <w:jc w:val="both"/>
        <w:rPr>
          <w:rFonts w:asciiTheme="majorHAnsi" w:hAnsiTheme="majorHAnsi" w:cstheme="majorHAnsi"/>
          <w:szCs w:val="24"/>
        </w:rPr>
      </w:pPr>
    </w:p>
    <w:p w:rsidR="005B439B" w:rsidRPr="0017170E" w:rsidRDefault="009451B7" w:rsidP="001B177B">
      <w:pPr>
        <w:pStyle w:val="Heading1"/>
        <w:spacing w:line="360" w:lineRule="auto"/>
        <w:jc w:val="both"/>
        <w:rPr>
          <w:rFonts w:cstheme="majorHAnsi"/>
          <w:sz w:val="32"/>
          <w:szCs w:val="32"/>
        </w:rPr>
      </w:pPr>
      <w:r w:rsidRPr="0017170E">
        <w:rPr>
          <w:rFonts w:cstheme="majorHAnsi"/>
          <w:sz w:val="32"/>
          <w:szCs w:val="32"/>
        </w:rPr>
        <w:lastRenderedPageBreak/>
        <w:t>2. Introduction</w:t>
      </w:r>
    </w:p>
    <w:p w:rsidR="00D21DCB" w:rsidRPr="00D21DCB" w:rsidRDefault="00D21DCB" w:rsidP="00D21DCB">
      <w:pPr>
        <w:pStyle w:val="NormalWeb"/>
        <w:spacing w:line="360" w:lineRule="auto"/>
      </w:pPr>
      <w:r w:rsidRPr="00D21DCB">
        <w:t xml:space="preserve">Modern sports have undergone a significant transformation in recent years due to the rise of </w:t>
      </w:r>
      <w:r w:rsidRPr="00D64EF7">
        <w:rPr>
          <w:rStyle w:val="Strong"/>
          <w:b w:val="0"/>
        </w:rPr>
        <w:t>data-driven decision-making</w:t>
      </w:r>
      <w:r w:rsidRPr="00D21DCB">
        <w:t xml:space="preserve"> and </w:t>
      </w:r>
      <w:r w:rsidRPr="00D64EF7">
        <w:rPr>
          <w:rStyle w:val="Strong"/>
          <w:b w:val="0"/>
        </w:rPr>
        <w:t>computer vision technologies</w:t>
      </w:r>
      <w:r w:rsidRPr="00D21DCB">
        <w:t xml:space="preserve">. Sports teams, broadcasters, and analysts increasingly rely on automated tools for </w:t>
      </w:r>
      <w:r w:rsidRPr="00D64EF7">
        <w:rPr>
          <w:rStyle w:val="Strong"/>
          <w:b w:val="0"/>
        </w:rPr>
        <w:t>player tracking</w:t>
      </w:r>
      <w:r w:rsidRPr="00D21DCB">
        <w:t xml:space="preserve">, </w:t>
      </w:r>
      <w:r w:rsidRPr="00D64EF7">
        <w:rPr>
          <w:rStyle w:val="Strong"/>
          <w:b w:val="0"/>
        </w:rPr>
        <w:t>tactical analysis</w:t>
      </w:r>
      <w:r w:rsidRPr="00D64EF7">
        <w:rPr>
          <w:b/>
        </w:rPr>
        <w:t xml:space="preserve">, </w:t>
      </w:r>
      <w:r w:rsidRPr="00D64EF7">
        <w:rPr>
          <w:rStyle w:val="Strong"/>
          <w:b w:val="0"/>
        </w:rPr>
        <w:t>performance measurement</w:t>
      </w:r>
      <w:r w:rsidRPr="00D21DCB">
        <w:t xml:space="preserve">, and </w:t>
      </w:r>
      <w:r w:rsidRPr="00D64EF7">
        <w:rPr>
          <w:rStyle w:val="Strong"/>
          <w:b w:val="0"/>
        </w:rPr>
        <w:t>event detection</w:t>
      </w:r>
      <w:r w:rsidRPr="00D21DCB">
        <w:t xml:space="preserve">. At the heart of this transformation lies the critical challenge of </w:t>
      </w:r>
      <w:r w:rsidRPr="00D64EF7">
        <w:rPr>
          <w:rStyle w:val="Strong"/>
          <w:b w:val="0"/>
        </w:rPr>
        <w:t>player identification and re-identification (Re-ID)</w:t>
      </w:r>
      <w:r w:rsidRPr="00D21DCB">
        <w:t xml:space="preserve"> — i.e., being able to track each individual player across time, even as they move dynamically within the field of play.</w:t>
      </w:r>
    </w:p>
    <w:p w:rsidR="00D21DCB" w:rsidRPr="00D21DCB" w:rsidRDefault="00D21DCB" w:rsidP="00D21DCB">
      <w:pPr>
        <w:pStyle w:val="Heading3"/>
        <w:spacing w:line="360" w:lineRule="auto"/>
        <w:rPr>
          <w:rFonts w:ascii="Times New Roman" w:hAnsi="Times New Roman" w:cs="Times New Roman"/>
          <w:szCs w:val="24"/>
        </w:rPr>
      </w:pPr>
      <w:r w:rsidRPr="00D21DCB">
        <w:rPr>
          <w:rFonts w:ascii="Times New Roman" w:hAnsi="Times New Roman" w:cs="Times New Roman"/>
          <w:szCs w:val="24"/>
        </w:rPr>
        <w:t xml:space="preserve"> What is Player Re-Identification?</w:t>
      </w:r>
    </w:p>
    <w:p w:rsidR="00D21DCB" w:rsidRPr="00D21DCB" w:rsidRDefault="00D21DCB" w:rsidP="00D21DCB">
      <w:pPr>
        <w:pStyle w:val="NormalWeb"/>
        <w:spacing w:line="360" w:lineRule="auto"/>
      </w:pPr>
      <w:r w:rsidRPr="00D64EF7">
        <w:rPr>
          <w:rStyle w:val="Strong"/>
          <w:b w:val="0"/>
        </w:rPr>
        <w:t>Player re-identification</w:t>
      </w:r>
      <w:r w:rsidRPr="00D21DCB">
        <w:t xml:space="preserve"> refers to the ability of a system to maintain a </w:t>
      </w:r>
      <w:r w:rsidRPr="00D64EF7">
        <w:rPr>
          <w:rStyle w:val="Strong"/>
          <w:b w:val="0"/>
        </w:rPr>
        <w:t>consistent identity</w:t>
      </w:r>
      <w:r w:rsidRPr="00D21DCB">
        <w:rPr>
          <w:rStyle w:val="Strong"/>
        </w:rPr>
        <w:t xml:space="preserve"> </w:t>
      </w:r>
      <w:r w:rsidRPr="00D64EF7">
        <w:rPr>
          <w:rStyle w:val="Strong"/>
          <w:b w:val="0"/>
        </w:rPr>
        <w:t>(ID)</w:t>
      </w:r>
      <w:r w:rsidRPr="00D21DCB">
        <w:t xml:space="preserve"> for each player, even as they move in and out of the camera view, or when occluded by other players or objects. The goal is simple but challenging: if Player 7 disappears for a few seconds due to camera angle or obstruction, the system should correctly re-assign them the same ID when they reappear.</w:t>
      </w:r>
    </w:p>
    <w:p w:rsidR="00D21DCB" w:rsidRPr="00D21DCB" w:rsidRDefault="00D21DCB" w:rsidP="00D21DCB">
      <w:pPr>
        <w:pStyle w:val="NormalWeb"/>
        <w:spacing w:line="360" w:lineRule="auto"/>
      </w:pPr>
      <w:r w:rsidRPr="00D21DCB">
        <w:t xml:space="preserve">This is particularly hard in </w:t>
      </w:r>
      <w:r w:rsidRPr="00D64EF7">
        <w:rPr>
          <w:rStyle w:val="Strong"/>
          <w:b w:val="0"/>
        </w:rPr>
        <w:t>real-time sports video</w:t>
      </w:r>
      <w:r w:rsidRPr="00D21DCB">
        <w:t xml:space="preserve"> scenarios, where:</w:t>
      </w:r>
    </w:p>
    <w:p w:rsidR="00D21DCB" w:rsidRPr="00D21DCB" w:rsidRDefault="00D21DCB" w:rsidP="00D21DCB">
      <w:pPr>
        <w:pStyle w:val="NormalWeb"/>
        <w:numPr>
          <w:ilvl w:val="0"/>
          <w:numId w:val="10"/>
        </w:numPr>
        <w:spacing w:line="360" w:lineRule="auto"/>
      </w:pPr>
      <w:r w:rsidRPr="00D21DCB">
        <w:t xml:space="preserve">The </w:t>
      </w:r>
      <w:r w:rsidRPr="00D64EF7">
        <w:rPr>
          <w:rStyle w:val="Strong"/>
          <w:b w:val="0"/>
        </w:rPr>
        <w:t>players often look similar</w:t>
      </w:r>
      <w:r w:rsidRPr="00D21DCB">
        <w:t xml:space="preserve"> (same uniforms, similar heights)</w:t>
      </w:r>
    </w:p>
    <w:p w:rsidR="00D21DCB" w:rsidRPr="00D21DCB" w:rsidRDefault="00D21DCB" w:rsidP="00D21DCB">
      <w:pPr>
        <w:pStyle w:val="NormalWeb"/>
        <w:numPr>
          <w:ilvl w:val="0"/>
          <w:numId w:val="10"/>
        </w:numPr>
        <w:spacing w:line="360" w:lineRule="auto"/>
      </w:pPr>
      <w:r w:rsidRPr="00D21DCB">
        <w:t xml:space="preserve">The </w:t>
      </w:r>
      <w:r w:rsidRPr="00D64EF7">
        <w:rPr>
          <w:rStyle w:val="Strong"/>
          <w:b w:val="0"/>
        </w:rPr>
        <w:t>camera is continuously panning, zooming, or shaking</w:t>
      </w:r>
    </w:p>
    <w:p w:rsidR="00D21DCB" w:rsidRPr="00D21DCB" w:rsidRDefault="00D21DCB" w:rsidP="00D21DCB">
      <w:pPr>
        <w:pStyle w:val="NormalWeb"/>
        <w:numPr>
          <w:ilvl w:val="0"/>
          <w:numId w:val="10"/>
        </w:numPr>
        <w:spacing w:line="360" w:lineRule="auto"/>
      </w:pPr>
      <w:r w:rsidRPr="00D64EF7">
        <w:rPr>
          <w:rStyle w:val="Strong"/>
          <w:b w:val="0"/>
        </w:rPr>
        <w:t>Multiple players overlap</w:t>
      </w:r>
      <w:r w:rsidRPr="00D21DCB">
        <w:t>, creating occlusion and confusion</w:t>
      </w:r>
    </w:p>
    <w:p w:rsidR="00D21DCB" w:rsidRPr="00D21DCB" w:rsidRDefault="00D21DCB" w:rsidP="00D21DCB">
      <w:pPr>
        <w:pStyle w:val="NormalWeb"/>
        <w:numPr>
          <w:ilvl w:val="0"/>
          <w:numId w:val="10"/>
        </w:numPr>
        <w:spacing w:line="360" w:lineRule="auto"/>
      </w:pPr>
      <w:r w:rsidRPr="00D21DCB">
        <w:t xml:space="preserve">Players </w:t>
      </w:r>
      <w:r w:rsidRPr="00D64EF7">
        <w:rPr>
          <w:rStyle w:val="Strong"/>
          <w:b w:val="0"/>
        </w:rPr>
        <w:t>leave and re-enter</w:t>
      </w:r>
      <w:r w:rsidRPr="00D21DCB">
        <w:t xml:space="preserve"> the camera frame</w:t>
      </w:r>
    </w:p>
    <w:p w:rsidR="00D21DCB" w:rsidRPr="00D21DCB" w:rsidRDefault="00D21DCB" w:rsidP="00D21DCB">
      <w:pPr>
        <w:pStyle w:val="Heading3"/>
        <w:spacing w:line="360" w:lineRule="auto"/>
        <w:rPr>
          <w:rFonts w:ascii="Times New Roman" w:hAnsi="Times New Roman" w:cs="Times New Roman"/>
          <w:szCs w:val="24"/>
        </w:rPr>
      </w:pPr>
      <w:r w:rsidRPr="00D21DCB">
        <w:rPr>
          <w:rFonts w:ascii="Segoe UI Symbol" w:hAnsi="Segoe UI Symbol" w:cs="Segoe UI Symbol"/>
          <w:szCs w:val="24"/>
        </w:rPr>
        <w:t>🎯</w:t>
      </w:r>
      <w:r w:rsidRPr="00D21DCB">
        <w:rPr>
          <w:rFonts w:ascii="Times New Roman" w:hAnsi="Times New Roman" w:cs="Times New Roman"/>
          <w:szCs w:val="24"/>
        </w:rPr>
        <w:t xml:space="preserve"> The Challenge in the Liat AI Assignment</w:t>
      </w:r>
    </w:p>
    <w:p w:rsidR="00D21DCB" w:rsidRPr="002F125B" w:rsidRDefault="00D21DCB" w:rsidP="00D21DCB">
      <w:pPr>
        <w:pStyle w:val="NormalWeb"/>
        <w:spacing w:line="360" w:lineRule="auto"/>
        <w:rPr>
          <w:b/>
        </w:rPr>
      </w:pPr>
      <w:r w:rsidRPr="00D21DCB">
        <w:t xml:space="preserve">In most advanced systems, this task is simplified using </w:t>
      </w:r>
      <w:r w:rsidRPr="00D64EF7">
        <w:rPr>
          <w:rStyle w:val="Strong"/>
          <w:b w:val="0"/>
        </w:rPr>
        <w:t>multi-camera setups</w:t>
      </w:r>
      <w:r w:rsidRPr="00D21DCB">
        <w:t xml:space="preserve"> and </w:t>
      </w:r>
      <w:r w:rsidRPr="00D64EF7">
        <w:rPr>
          <w:rStyle w:val="Strong"/>
          <w:b w:val="0"/>
        </w:rPr>
        <w:t>player-wearable sensors</w:t>
      </w:r>
      <w:r w:rsidRPr="00D21DCB">
        <w:t xml:space="preserve">. However, in the real world — especially at non-professional levels — such infrastructure is rarely available. This is the exact scenario simulated by the </w:t>
      </w:r>
      <w:r w:rsidRPr="002F125B">
        <w:rPr>
          <w:rStyle w:val="Strong"/>
          <w:b w:val="0"/>
        </w:rPr>
        <w:t>Liat AI internship assignment</w:t>
      </w:r>
      <w:r w:rsidRPr="002F125B">
        <w:rPr>
          <w:b/>
        </w:rPr>
        <w:t>:</w:t>
      </w:r>
    </w:p>
    <w:p w:rsidR="00D21DCB" w:rsidRPr="00D21DCB" w:rsidRDefault="00D21DCB" w:rsidP="00D21DCB">
      <w:pPr>
        <w:pStyle w:val="NormalWeb"/>
        <w:spacing w:line="360" w:lineRule="auto"/>
      </w:pPr>
      <w:r w:rsidRPr="002F125B">
        <w:rPr>
          <w:rStyle w:val="Strong"/>
          <w:b w:val="0"/>
        </w:rPr>
        <w:lastRenderedPageBreak/>
        <w:t>Track and re-identify players using a single 15-second video clip</w:t>
      </w:r>
      <w:r w:rsidRPr="00D21DCB">
        <w:t xml:space="preserve">, where the camera feed is from a </w:t>
      </w:r>
      <w:r w:rsidRPr="002F125B">
        <w:rPr>
          <w:rStyle w:val="Strong"/>
          <w:b w:val="0"/>
        </w:rPr>
        <w:t>single point of view</w:t>
      </w:r>
      <w:r w:rsidRPr="002F125B">
        <w:t xml:space="preserve"> and</w:t>
      </w:r>
      <w:r w:rsidRPr="002F125B">
        <w:rPr>
          <w:b/>
        </w:rPr>
        <w:t xml:space="preserve"> </w:t>
      </w:r>
      <w:r w:rsidRPr="002F125B">
        <w:rPr>
          <w:rStyle w:val="Strong"/>
          <w:b w:val="0"/>
        </w:rPr>
        <w:t>players may leave and re-enter</w:t>
      </w:r>
      <w:r w:rsidRPr="00D21DCB">
        <w:t xml:space="preserve"> the frame.</w:t>
      </w:r>
    </w:p>
    <w:p w:rsidR="00D21DCB" w:rsidRPr="00D21DCB" w:rsidRDefault="00D21DCB" w:rsidP="00D21DCB">
      <w:pPr>
        <w:pStyle w:val="NormalWeb"/>
        <w:spacing w:line="360" w:lineRule="auto"/>
      </w:pPr>
      <w:r w:rsidRPr="00D21DCB">
        <w:t>Thus, the main challenges we need to solve are:</w:t>
      </w:r>
    </w:p>
    <w:p w:rsidR="00D21DCB" w:rsidRPr="00D21DCB" w:rsidRDefault="00D21DCB" w:rsidP="00D21DCB">
      <w:pPr>
        <w:pStyle w:val="NormalWeb"/>
        <w:numPr>
          <w:ilvl w:val="0"/>
          <w:numId w:val="11"/>
        </w:numPr>
        <w:spacing w:line="360" w:lineRule="auto"/>
      </w:pPr>
      <w:r w:rsidRPr="002F125B">
        <w:rPr>
          <w:rStyle w:val="Strong"/>
          <w:b w:val="0"/>
        </w:rPr>
        <w:t>Detection</w:t>
      </w:r>
      <w:r w:rsidRPr="002F125B">
        <w:rPr>
          <w:b/>
        </w:rPr>
        <w:t xml:space="preserve"> </w:t>
      </w:r>
      <w:r w:rsidRPr="00D21DCB">
        <w:t>of players using a computer vision model</w:t>
      </w:r>
    </w:p>
    <w:p w:rsidR="00D21DCB" w:rsidRPr="00D21DCB" w:rsidRDefault="00D21DCB" w:rsidP="00D21DCB">
      <w:pPr>
        <w:pStyle w:val="NormalWeb"/>
        <w:numPr>
          <w:ilvl w:val="0"/>
          <w:numId w:val="11"/>
        </w:numPr>
        <w:spacing w:line="360" w:lineRule="auto"/>
      </w:pPr>
      <w:r w:rsidRPr="002F125B">
        <w:rPr>
          <w:rStyle w:val="Strong"/>
          <w:b w:val="0"/>
        </w:rPr>
        <w:t>Assigning unique IDs</w:t>
      </w:r>
      <w:r w:rsidRPr="00D21DCB">
        <w:t xml:space="preserve"> to each player</w:t>
      </w:r>
    </w:p>
    <w:p w:rsidR="00D21DCB" w:rsidRPr="00D21DCB" w:rsidRDefault="00D21DCB" w:rsidP="00D21DCB">
      <w:pPr>
        <w:pStyle w:val="NormalWeb"/>
        <w:numPr>
          <w:ilvl w:val="0"/>
          <w:numId w:val="11"/>
        </w:numPr>
        <w:spacing w:line="360" w:lineRule="auto"/>
      </w:pPr>
      <w:r w:rsidRPr="002F125B">
        <w:rPr>
          <w:rStyle w:val="Strong"/>
          <w:b w:val="0"/>
        </w:rPr>
        <w:t>Tracking the same ID</w:t>
      </w:r>
      <w:r w:rsidRPr="00D21DCB">
        <w:t xml:space="preserve"> across frames (even after disappearance)</w:t>
      </w:r>
    </w:p>
    <w:p w:rsidR="00D21DCB" w:rsidRPr="00D21DCB" w:rsidRDefault="00D21DCB" w:rsidP="00D21DCB">
      <w:pPr>
        <w:pStyle w:val="NormalWeb"/>
        <w:spacing w:line="360" w:lineRule="auto"/>
      </w:pPr>
      <w:r w:rsidRPr="00D21DCB">
        <w:t xml:space="preserve">This internship project is designed to test not just coding ability but also understanding of </w:t>
      </w:r>
      <w:r w:rsidRPr="002F125B">
        <w:rPr>
          <w:rStyle w:val="Strong"/>
          <w:b w:val="0"/>
        </w:rPr>
        <w:t>applied AI, real-world modeling, and system design under constraints</w:t>
      </w:r>
      <w:r w:rsidRPr="00D21DCB">
        <w:rPr>
          <w:rStyle w:val="Strong"/>
        </w:rPr>
        <w:t>.</w:t>
      </w:r>
    </w:p>
    <w:p w:rsidR="00D21DCB" w:rsidRPr="00D21DCB" w:rsidRDefault="00D21DCB" w:rsidP="00D21DCB">
      <w:pPr>
        <w:pStyle w:val="Heading3"/>
        <w:spacing w:line="360" w:lineRule="auto"/>
        <w:rPr>
          <w:rFonts w:ascii="Times New Roman" w:hAnsi="Times New Roman" w:cs="Times New Roman"/>
          <w:szCs w:val="24"/>
        </w:rPr>
      </w:pPr>
      <w:r w:rsidRPr="00D21DCB">
        <w:rPr>
          <w:rFonts w:ascii="Times New Roman" w:hAnsi="Times New Roman" w:cs="Times New Roman"/>
          <w:szCs w:val="24"/>
        </w:rPr>
        <w:t xml:space="preserve"> Tools &amp; Techniques Selected</w:t>
      </w:r>
    </w:p>
    <w:p w:rsidR="00D21DCB" w:rsidRPr="00D21DCB" w:rsidRDefault="00D21DCB" w:rsidP="00D21DCB">
      <w:pPr>
        <w:pStyle w:val="NormalWeb"/>
        <w:spacing w:line="360" w:lineRule="auto"/>
      </w:pPr>
      <w:r w:rsidRPr="00D21DCB">
        <w:t>To solve this real-world challenge effectively, two key AI components are used:</w:t>
      </w:r>
    </w:p>
    <w:p w:rsidR="00D21DCB" w:rsidRPr="00D21DCB" w:rsidRDefault="00D21DCB" w:rsidP="00D21DCB">
      <w:pPr>
        <w:pStyle w:val="Heading4"/>
        <w:spacing w:line="360" w:lineRule="auto"/>
        <w:rPr>
          <w:rFonts w:ascii="Times New Roman" w:hAnsi="Times New Roman" w:cs="Times New Roman"/>
          <w:szCs w:val="24"/>
        </w:rPr>
      </w:pPr>
      <w:r w:rsidRPr="00D21DCB">
        <w:rPr>
          <w:rFonts w:ascii="Times New Roman" w:hAnsi="Times New Roman" w:cs="Times New Roman"/>
          <w:szCs w:val="24"/>
        </w:rPr>
        <w:t xml:space="preserve">1. </w:t>
      </w:r>
      <w:r w:rsidRPr="00D21DCB">
        <w:rPr>
          <w:rStyle w:val="Strong"/>
          <w:rFonts w:ascii="Times New Roman" w:hAnsi="Times New Roman" w:cs="Times New Roman"/>
          <w:b/>
          <w:bCs/>
          <w:szCs w:val="24"/>
        </w:rPr>
        <w:t>YOLOv11</w:t>
      </w:r>
      <w:r w:rsidRPr="00D21DCB">
        <w:rPr>
          <w:rFonts w:ascii="Times New Roman" w:hAnsi="Times New Roman" w:cs="Times New Roman"/>
          <w:szCs w:val="24"/>
        </w:rPr>
        <w:t xml:space="preserve"> – For Player Detection</w:t>
      </w:r>
    </w:p>
    <w:p w:rsidR="00D21DCB" w:rsidRPr="00D21DCB" w:rsidRDefault="00D21DCB" w:rsidP="00D21DCB">
      <w:pPr>
        <w:pStyle w:val="NormalWeb"/>
        <w:numPr>
          <w:ilvl w:val="0"/>
          <w:numId w:val="12"/>
        </w:numPr>
        <w:spacing w:line="360" w:lineRule="auto"/>
      </w:pPr>
      <w:r w:rsidRPr="00D21DCB">
        <w:t>A fast, real-time object detection model</w:t>
      </w:r>
    </w:p>
    <w:p w:rsidR="00D21DCB" w:rsidRPr="00D21DCB" w:rsidRDefault="00D21DCB" w:rsidP="00D21DCB">
      <w:pPr>
        <w:pStyle w:val="NormalWeb"/>
        <w:numPr>
          <w:ilvl w:val="0"/>
          <w:numId w:val="12"/>
        </w:numPr>
        <w:spacing w:line="360" w:lineRule="auto"/>
      </w:pPr>
      <w:r w:rsidRPr="00D21DCB">
        <w:t>Trained to specifically identify players and ball in sports scenarios</w:t>
      </w:r>
    </w:p>
    <w:p w:rsidR="00D21DCB" w:rsidRPr="00D21DCB" w:rsidRDefault="00D21DCB" w:rsidP="00D21DCB">
      <w:pPr>
        <w:pStyle w:val="NormalWeb"/>
        <w:numPr>
          <w:ilvl w:val="0"/>
          <w:numId w:val="12"/>
        </w:numPr>
        <w:spacing w:line="360" w:lineRule="auto"/>
      </w:pPr>
      <w:r w:rsidRPr="00D21DCB">
        <w:t>Provides bounding boxes with confidence scores</w:t>
      </w:r>
    </w:p>
    <w:p w:rsidR="00D21DCB" w:rsidRPr="00D21DCB" w:rsidRDefault="00D21DCB" w:rsidP="00D21DCB">
      <w:pPr>
        <w:pStyle w:val="Heading4"/>
        <w:spacing w:line="360" w:lineRule="auto"/>
        <w:rPr>
          <w:rFonts w:ascii="Times New Roman" w:hAnsi="Times New Roman" w:cs="Times New Roman"/>
          <w:szCs w:val="24"/>
        </w:rPr>
      </w:pPr>
      <w:r w:rsidRPr="00D21DCB">
        <w:rPr>
          <w:rFonts w:ascii="Times New Roman" w:hAnsi="Times New Roman" w:cs="Times New Roman"/>
          <w:szCs w:val="24"/>
        </w:rPr>
        <w:t xml:space="preserve">2. </w:t>
      </w:r>
      <w:r w:rsidRPr="00D21DCB">
        <w:rPr>
          <w:rStyle w:val="Strong"/>
          <w:rFonts w:ascii="Times New Roman" w:hAnsi="Times New Roman" w:cs="Times New Roman"/>
          <w:b/>
          <w:bCs/>
          <w:szCs w:val="24"/>
        </w:rPr>
        <w:t>StrongSORT</w:t>
      </w:r>
      <w:r w:rsidRPr="00D21DCB">
        <w:rPr>
          <w:rFonts w:ascii="Times New Roman" w:hAnsi="Times New Roman" w:cs="Times New Roman"/>
          <w:szCs w:val="24"/>
        </w:rPr>
        <w:t xml:space="preserve"> – For Player Tracking &amp; Re-ID</w:t>
      </w:r>
    </w:p>
    <w:p w:rsidR="00D21DCB" w:rsidRPr="00D21DCB" w:rsidRDefault="00D21DCB" w:rsidP="00D21DCB">
      <w:pPr>
        <w:pStyle w:val="NormalWeb"/>
        <w:numPr>
          <w:ilvl w:val="0"/>
          <w:numId w:val="13"/>
        </w:numPr>
        <w:spacing w:line="360" w:lineRule="auto"/>
      </w:pPr>
      <w:r w:rsidRPr="00D21DCB">
        <w:t>An enhanced version of DeepSORT (Simple Online Realtime Tracker)</w:t>
      </w:r>
    </w:p>
    <w:p w:rsidR="00D21DCB" w:rsidRPr="00D21DCB" w:rsidRDefault="00D21DCB" w:rsidP="00D21DCB">
      <w:pPr>
        <w:pStyle w:val="NormalWeb"/>
        <w:numPr>
          <w:ilvl w:val="0"/>
          <w:numId w:val="13"/>
        </w:numPr>
        <w:spacing w:line="360" w:lineRule="auto"/>
      </w:pPr>
      <w:r w:rsidRPr="00D21DCB">
        <w:t xml:space="preserve">Uses </w:t>
      </w:r>
      <w:r w:rsidRPr="002F125B">
        <w:rPr>
          <w:rStyle w:val="Strong"/>
          <w:b w:val="0"/>
        </w:rPr>
        <w:t>motion prediction + appearance features</w:t>
      </w:r>
      <w:r w:rsidRPr="002F125B">
        <w:rPr>
          <w:b/>
        </w:rPr>
        <w:t xml:space="preserve"> </w:t>
      </w:r>
      <w:r w:rsidRPr="00D21DCB">
        <w:t>to maintain identity</w:t>
      </w:r>
    </w:p>
    <w:p w:rsidR="00D21DCB" w:rsidRPr="00D21DCB" w:rsidRDefault="00D21DCB" w:rsidP="00D21DCB">
      <w:pPr>
        <w:pStyle w:val="NormalWeb"/>
        <w:numPr>
          <w:ilvl w:val="0"/>
          <w:numId w:val="13"/>
        </w:numPr>
        <w:spacing w:line="360" w:lineRule="auto"/>
      </w:pPr>
      <w:r w:rsidRPr="00D21DCB">
        <w:t>Re-assigns the same ID to players who temporarily disappear</w:t>
      </w:r>
    </w:p>
    <w:p w:rsidR="00D21DCB" w:rsidRPr="00D21DCB" w:rsidRDefault="00D21DCB" w:rsidP="00D21DCB">
      <w:pPr>
        <w:pStyle w:val="NormalWeb"/>
        <w:spacing w:line="360" w:lineRule="auto"/>
      </w:pPr>
      <w:r w:rsidRPr="00D21DCB">
        <w:t>Together, YOLOv11 and StrongSORT form a reliable pipeline to:</w:t>
      </w:r>
    </w:p>
    <w:p w:rsidR="00D21DCB" w:rsidRPr="00D21DCB" w:rsidRDefault="00D21DCB" w:rsidP="00D21DCB">
      <w:pPr>
        <w:pStyle w:val="NormalWeb"/>
        <w:numPr>
          <w:ilvl w:val="0"/>
          <w:numId w:val="14"/>
        </w:numPr>
        <w:spacing w:line="360" w:lineRule="auto"/>
        <w:rPr>
          <w:b/>
        </w:rPr>
      </w:pPr>
      <w:r w:rsidRPr="00D21DCB">
        <w:rPr>
          <w:rStyle w:val="Strong"/>
          <w:b w:val="0"/>
        </w:rPr>
        <w:t>Detect players in each video frame</w:t>
      </w:r>
    </w:p>
    <w:p w:rsidR="00D21DCB" w:rsidRPr="00D21DCB" w:rsidRDefault="00D21DCB" w:rsidP="00D21DCB">
      <w:pPr>
        <w:pStyle w:val="NormalWeb"/>
        <w:numPr>
          <w:ilvl w:val="0"/>
          <w:numId w:val="14"/>
        </w:numPr>
        <w:spacing w:line="360" w:lineRule="auto"/>
        <w:rPr>
          <w:b/>
        </w:rPr>
      </w:pPr>
      <w:r w:rsidRPr="00D21DCB">
        <w:rPr>
          <w:rStyle w:val="Strong"/>
          <w:b w:val="0"/>
        </w:rPr>
        <w:t>Track them over time with consistent IDs</w:t>
      </w:r>
    </w:p>
    <w:p w:rsidR="00D21DCB" w:rsidRPr="00D21DCB" w:rsidRDefault="00D21DCB" w:rsidP="00D21DCB">
      <w:pPr>
        <w:pStyle w:val="NormalWeb"/>
        <w:numPr>
          <w:ilvl w:val="0"/>
          <w:numId w:val="14"/>
        </w:numPr>
        <w:spacing w:line="360" w:lineRule="auto"/>
        <w:rPr>
          <w:b/>
        </w:rPr>
      </w:pPr>
      <w:r w:rsidRPr="00D21DCB">
        <w:rPr>
          <w:rStyle w:val="Strong"/>
          <w:b w:val="0"/>
        </w:rPr>
        <w:t>Re-identify them upon re-entry after occlusion or exit</w:t>
      </w:r>
    </w:p>
    <w:p w:rsidR="00D21DCB" w:rsidRDefault="00D21DCB" w:rsidP="00D21DCB"/>
    <w:p w:rsidR="005B439B" w:rsidRPr="0017170E" w:rsidRDefault="009451B7" w:rsidP="0017170E">
      <w:pPr>
        <w:pStyle w:val="Heading1"/>
        <w:spacing w:line="360" w:lineRule="auto"/>
        <w:jc w:val="both"/>
        <w:rPr>
          <w:rFonts w:cstheme="majorHAnsi"/>
          <w:sz w:val="32"/>
          <w:szCs w:val="24"/>
        </w:rPr>
      </w:pPr>
      <w:r w:rsidRPr="0017170E">
        <w:rPr>
          <w:rFonts w:cstheme="majorHAnsi"/>
          <w:sz w:val="32"/>
          <w:szCs w:val="24"/>
        </w:rPr>
        <w:lastRenderedPageBreak/>
        <w:t>3. Problem S</w:t>
      </w:r>
      <w:r w:rsidRPr="0017170E">
        <w:rPr>
          <w:rFonts w:cstheme="majorHAnsi"/>
          <w:sz w:val="32"/>
          <w:szCs w:val="24"/>
        </w:rPr>
        <w:t>tatement</w:t>
      </w:r>
    </w:p>
    <w:p w:rsidR="009A4AC8" w:rsidRPr="009A4AC8" w:rsidRDefault="009A4AC8" w:rsidP="009A4AC8">
      <w:pPr>
        <w:pStyle w:val="NormalWeb"/>
        <w:spacing w:line="360" w:lineRule="auto"/>
        <w:jc w:val="both"/>
      </w:pPr>
      <w:r w:rsidRPr="009A4AC8">
        <w:t xml:space="preserve">In the realm of sports analytics and computer vision, one of the most crucial and complex tasks is </w:t>
      </w:r>
      <w:r w:rsidRPr="002F125B">
        <w:rPr>
          <w:rStyle w:val="Strong"/>
          <w:b w:val="0"/>
        </w:rPr>
        <w:t>player tracking and re-identification (Re-ID)</w:t>
      </w:r>
      <w:r w:rsidRPr="002F125B">
        <w:rPr>
          <w:b/>
        </w:rPr>
        <w:t>.</w:t>
      </w:r>
      <w:r w:rsidRPr="009A4AC8">
        <w:t xml:space="preserve"> The primary goal is to automatically detect and consistently track each individual player across time — even when they leave the camera frame or become momentarily occluded.</w:t>
      </w:r>
    </w:p>
    <w:p w:rsidR="009A4AC8" w:rsidRPr="009A4AC8" w:rsidRDefault="009A4AC8" w:rsidP="009A4AC8">
      <w:pPr>
        <w:pStyle w:val="NormalWeb"/>
        <w:spacing w:line="360" w:lineRule="auto"/>
        <w:jc w:val="both"/>
      </w:pPr>
      <w:r w:rsidRPr="009A4AC8">
        <w:t xml:space="preserve">In this internship assignment provided by </w:t>
      </w:r>
      <w:r w:rsidRPr="002F125B">
        <w:rPr>
          <w:rStyle w:val="Strong"/>
          <w:b w:val="0"/>
        </w:rPr>
        <w:t>Liat AI</w:t>
      </w:r>
      <w:r w:rsidRPr="002F125B">
        <w:rPr>
          <w:b/>
        </w:rPr>
        <w:t>,</w:t>
      </w:r>
      <w:r w:rsidRPr="009A4AC8">
        <w:t xml:space="preserve"> the challenge is further intensified by simulating a realistic but </w:t>
      </w:r>
      <w:r w:rsidRPr="002F125B">
        <w:rPr>
          <w:rStyle w:val="Strong"/>
          <w:b w:val="0"/>
        </w:rPr>
        <w:t>resource-constrained scenario</w:t>
      </w:r>
      <w:r w:rsidRPr="002F125B">
        <w:rPr>
          <w:b/>
        </w:rPr>
        <w:t>:</w:t>
      </w:r>
      <w:r w:rsidRPr="009A4AC8">
        <w:t xml:space="preserve"> analyzing a </w:t>
      </w:r>
      <w:r w:rsidRPr="002F125B">
        <w:rPr>
          <w:rStyle w:val="Strong"/>
          <w:b w:val="0"/>
        </w:rPr>
        <w:t>single 15-second sports video captured from a single camera angle</w:t>
      </w:r>
      <w:r w:rsidRPr="009A4AC8">
        <w:t>, without any access to synchronized multi-camera setups, player beacons, or manual annotations.</w:t>
      </w:r>
    </w:p>
    <w:p w:rsidR="009A4AC8" w:rsidRPr="009A4AC8" w:rsidRDefault="009A4AC8" w:rsidP="009A4AC8">
      <w:pPr>
        <w:pStyle w:val="Heading3"/>
        <w:spacing w:line="360" w:lineRule="auto"/>
        <w:jc w:val="both"/>
        <w:rPr>
          <w:rFonts w:ascii="Times New Roman" w:hAnsi="Times New Roman" w:cs="Times New Roman"/>
        </w:rPr>
      </w:pPr>
      <w:r w:rsidRPr="009A4AC8">
        <w:rPr>
          <w:rFonts w:ascii="Segoe UI Symbol" w:hAnsi="Segoe UI Symbol" w:cs="Segoe UI Symbol"/>
        </w:rPr>
        <w:t>🎯</w:t>
      </w:r>
      <w:r w:rsidRPr="009A4AC8">
        <w:rPr>
          <w:rFonts w:ascii="Times New Roman" w:hAnsi="Times New Roman" w:cs="Times New Roman"/>
        </w:rPr>
        <w:t xml:space="preserve"> Core Objectives</w:t>
      </w:r>
    </w:p>
    <w:p w:rsidR="009A4AC8" w:rsidRPr="009A4AC8" w:rsidRDefault="009A4AC8" w:rsidP="009A4AC8">
      <w:pPr>
        <w:pStyle w:val="NormalWeb"/>
        <w:spacing w:line="360" w:lineRule="auto"/>
        <w:jc w:val="both"/>
      </w:pPr>
      <w:r w:rsidRPr="009A4AC8">
        <w:t xml:space="preserve">The specific </w:t>
      </w:r>
      <w:r w:rsidRPr="009A4AC8">
        <w:rPr>
          <w:rStyle w:val="Strong"/>
        </w:rPr>
        <w:t>technical objectives</w:t>
      </w:r>
      <w:r w:rsidRPr="009A4AC8">
        <w:t xml:space="preserve"> of the assignment are as follows:</w:t>
      </w:r>
    </w:p>
    <w:p w:rsidR="009A4AC8" w:rsidRPr="009A4AC8" w:rsidRDefault="009A4AC8" w:rsidP="002F125B">
      <w:pPr>
        <w:pStyle w:val="NormalWeb"/>
        <w:numPr>
          <w:ilvl w:val="0"/>
          <w:numId w:val="15"/>
        </w:numPr>
        <w:spacing w:line="360" w:lineRule="auto"/>
      </w:pPr>
      <w:r w:rsidRPr="002F125B">
        <w:rPr>
          <w:rStyle w:val="Strong"/>
          <w:b w:val="0"/>
        </w:rPr>
        <w:t>Detect players in each video frame</w:t>
      </w:r>
      <w:r w:rsidRPr="009A4AC8">
        <w:br/>
        <w:t>Use a pre-trained, fine-tuned object detection model (YOLOv11) to identify all visible players in every frame of the video. The model should return bounding boxes with confidence scores, allowing for the localization of each player at every timestamp.</w:t>
      </w:r>
    </w:p>
    <w:p w:rsidR="009A4AC8" w:rsidRPr="009A4AC8" w:rsidRDefault="009A4AC8" w:rsidP="002F125B">
      <w:pPr>
        <w:pStyle w:val="NormalWeb"/>
        <w:numPr>
          <w:ilvl w:val="0"/>
          <w:numId w:val="15"/>
        </w:numPr>
        <w:spacing w:line="360" w:lineRule="auto"/>
      </w:pPr>
      <w:r w:rsidRPr="002F125B">
        <w:rPr>
          <w:rStyle w:val="Strong"/>
          <w:b w:val="0"/>
        </w:rPr>
        <w:t>Assign unique IDs to each detected player</w:t>
      </w:r>
      <w:r w:rsidRPr="009A4AC8">
        <w:br/>
        <w:t xml:space="preserve">Implement a tracking module that associates detections across frames. Each player should be assigned a </w:t>
      </w:r>
      <w:r w:rsidRPr="002F125B">
        <w:rPr>
          <w:rStyle w:val="Strong"/>
          <w:b w:val="0"/>
        </w:rPr>
        <w:t>distinct identity (ID)</w:t>
      </w:r>
      <w:r w:rsidRPr="009A4AC8">
        <w:t xml:space="preserve"> at the beginning of the video, and this ID should remain constant throughout their presence.</w:t>
      </w:r>
    </w:p>
    <w:p w:rsidR="009A4AC8" w:rsidRPr="009A4AC8" w:rsidRDefault="009A4AC8" w:rsidP="009A4AC8">
      <w:pPr>
        <w:pStyle w:val="NormalWeb"/>
        <w:numPr>
          <w:ilvl w:val="0"/>
          <w:numId w:val="15"/>
        </w:numPr>
        <w:spacing w:line="360" w:lineRule="auto"/>
        <w:jc w:val="both"/>
      </w:pPr>
      <w:r w:rsidRPr="002F125B">
        <w:rPr>
          <w:rStyle w:val="Strong"/>
          <w:b w:val="0"/>
        </w:rPr>
        <w:t>Maintain the same ID even when players leave and re-enter the frame</w:t>
      </w:r>
      <w:r w:rsidRPr="009A4AC8">
        <w:br/>
        <w:t>One of the most challenging aspects of Re-ID is ensuring that when a player</w:t>
      </w:r>
      <w:r w:rsidRPr="00753A78">
        <w:t xml:space="preserve"> </w:t>
      </w:r>
      <w:r w:rsidRPr="00753A78">
        <w:rPr>
          <w:rStyle w:val="Strong"/>
          <w:b w:val="0"/>
        </w:rPr>
        <w:t>goes</w:t>
      </w:r>
      <w:r w:rsidRPr="00753A78">
        <w:rPr>
          <w:rStyle w:val="Strong"/>
        </w:rPr>
        <w:t xml:space="preserve"> </w:t>
      </w:r>
      <w:r w:rsidRPr="00753A78">
        <w:rPr>
          <w:rStyle w:val="Strong"/>
          <w:b w:val="0"/>
        </w:rPr>
        <w:t>out of the frame temporarily</w:t>
      </w:r>
      <w:r w:rsidRPr="00753A78">
        <w:rPr>
          <w:b/>
        </w:rPr>
        <w:t xml:space="preserve"> </w:t>
      </w:r>
      <w:r w:rsidRPr="009A4AC8">
        <w:t xml:space="preserve">— due to panning, zooming, or occlusion — the system can correctly </w:t>
      </w:r>
      <w:r w:rsidRPr="00753A78">
        <w:rPr>
          <w:rStyle w:val="Strong"/>
          <w:b w:val="0"/>
        </w:rPr>
        <w:t>re-assign the same ID</w:t>
      </w:r>
      <w:r w:rsidRPr="009A4AC8">
        <w:t xml:space="preserve"> when they reappear. This is essential for reliable long-term tracking.</w:t>
      </w:r>
    </w:p>
    <w:p w:rsidR="005B439B" w:rsidRPr="0017170E" w:rsidRDefault="009451B7" w:rsidP="001B177B">
      <w:pPr>
        <w:pStyle w:val="Heading1"/>
        <w:spacing w:line="360" w:lineRule="auto"/>
        <w:jc w:val="both"/>
        <w:rPr>
          <w:rFonts w:cstheme="majorHAnsi"/>
          <w:sz w:val="32"/>
          <w:szCs w:val="24"/>
        </w:rPr>
      </w:pPr>
      <w:r w:rsidRPr="0017170E">
        <w:rPr>
          <w:rFonts w:cstheme="majorHAnsi"/>
          <w:sz w:val="32"/>
          <w:szCs w:val="24"/>
        </w:rPr>
        <w:lastRenderedPageBreak/>
        <w:t>4. Dataset &amp; Inputs</w:t>
      </w:r>
    </w:p>
    <w:p w:rsidR="00EE4B62" w:rsidRPr="00EE4B62" w:rsidRDefault="00EE4B62" w:rsidP="00EE4B62">
      <w:pPr>
        <w:pStyle w:val="NormalWeb"/>
        <w:spacing w:line="360" w:lineRule="auto"/>
      </w:pPr>
      <w:r w:rsidRPr="00EE4B62">
        <w:t>To develop and evaluate the player re-identification system effectively, this project relies on two core input components:</w:t>
      </w:r>
    </w:p>
    <w:p w:rsidR="00EE4B62" w:rsidRPr="00EE4B62" w:rsidRDefault="00EE4B62" w:rsidP="00EE4B62">
      <w:pPr>
        <w:pStyle w:val="NormalWeb"/>
        <w:numPr>
          <w:ilvl w:val="0"/>
          <w:numId w:val="16"/>
        </w:numPr>
        <w:spacing w:line="360" w:lineRule="auto"/>
      </w:pPr>
      <w:r w:rsidRPr="00EE4B62">
        <w:t xml:space="preserve">A </w:t>
      </w:r>
      <w:r w:rsidRPr="00753A78">
        <w:rPr>
          <w:rStyle w:val="Strong"/>
          <w:b w:val="0"/>
        </w:rPr>
        <w:t>real-world sports video</w:t>
      </w:r>
      <w:r w:rsidRPr="00EE4B62">
        <w:t xml:space="preserve"> simulating gameplay captured from a single broadcast-style camera angle.</w:t>
      </w:r>
    </w:p>
    <w:p w:rsidR="00EE4B62" w:rsidRPr="00EE4B62" w:rsidRDefault="00EE4B62" w:rsidP="00EE4B62">
      <w:pPr>
        <w:pStyle w:val="NormalWeb"/>
        <w:numPr>
          <w:ilvl w:val="0"/>
          <w:numId w:val="16"/>
        </w:numPr>
        <w:spacing w:line="360" w:lineRule="auto"/>
      </w:pPr>
      <w:r w:rsidRPr="00EE4B62">
        <w:t xml:space="preserve">A </w:t>
      </w:r>
      <w:r w:rsidRPr="00753A78">
        <w:rPr>
          <w:rStyle w:val="Strong"/>
          <w:b w:val="0"/>
        </w:rPr>
        <w:t>custom-trained object detection model</w:t>
      </w:r>
      <w:r w:rsidRPr="00753A78">
        <w:rPr>
          <w:b/>
        </w:rPr>
        <w:t>,</w:t>
      </w:r>
      <w:r w:rsidRPr="00EE4B62">
        <w:t xml:space="preserve"> specifically fine-tuned to recognize players and the ball in such video footage.</w:t>
      </w:r>
    </w:p>
    <w:p w:rsidR="00EE4B62" w:rsidRPr="00EE4B62" w:rsidRDefault="00EE4B62" w:rsidP="00EE4B62">
      <w:pPr>
        <w:pStyle w:val="NormalWeb"/>
        <w:spacing w:line="360" w:lineRule="auto"/>
      </w:pPr>
      <w:r w:rsidRPr="00EE4B62">
        <w:t xml:space="preserve">These two inputs form the </w:t>
      </w:r>
      <w:r w:rsidRPr="00753A78">
        <w:rPr>
          <w:rStyle w:val="Strong"/>
          <w:b w:val="0"/>
        </w:rPr>
        <w:t>foundation of the entire pipeline</w:t>
      </w:r>
      <w:r w:rsidRPr="00EE4B62">
        <w:t>—from detection to tracking—and ensure the system operates under practical constraints resembling real-world broadcast environments.</w:t>
      </w:r>
    </w:p>
    <w:p w:rsidR="00EE4B62" w:rsidRPr="00EE4B62" w:rsidRDefault="00EE4B62" w:rsidP="00EE4B62">
      <w:pPr>
        <w:pStyle w:val="Heading3"/>
        <w:spacing w:line="360" w:lineRule="auto"/>
        <w:rPr>
          <w:rFonts w:ascii="Times New Roman" w:hAnsi="Times New Roman" w:cs="Times New Roman"/>
          <w:szCs w:val="24"/>
        </w:rPr>
      </w:pPr>
      <w:r w:rsidRPr="00EE4B62">
        <w:rPr>
          <w:rFonts w:ascii="Segoe UI Symbol" w:hAnsi="Segoe UI Symbol" w:cs="Segoe UI Symbol"/>
          <w:szCs w:val="24"/>
        </w:rPr>
        <w:t>🎥</w:t>
      </w:r>
      <w:r w:rsidRPr="00EE4B62">
        <w:rPr>
          <w:rFonts w:ascii="Times New Roman" w:hAnsi="Times New Roman" w:cs="Times New Roman"/>
          <w:szCs w:val="24"/>
        </w:rPr>
        <w:t xml:space="preserve"> Video Input</w:t>
      </w:r>
    </w:p>
    <w:p w:rsidR="00EE4B62" w:rsidRPr="00EE4B62" w:rsidRDefault="00EE4B62" w:rsidP="00EE4B62">
      <w:pPr>
        <w:pStyle w:val="NormalWeb"/>
        <w:spacing w:line="360" w:lineRule="auto"/>
      </w:pPr>
      <w:r w:rsidRPr="00EE4B62">
        <w:t xml:space="preserve">The primary input for the system is a </w:t>
      </w:r>
      <w:r w:rsidRPr="00753A78">
        <w:rPr>
          <w:rStyle w:val="Strong"/>
          <w:b w:val="0"/>
        </w:rPr>
        <w:t>15-second sports video</w:t>
      </w:r>
      <w:r w:rsidRPr="00EE4B62">
        <w:t xml:space="preserve"> file named:</w:t>
      </w:r>
    </w:p>
    <w:p w:rsidR="00EE4B62" w:rsidRPr="00EE4B62" w:rsidRDefault="00EE4B62" w:rsidP="00EE4B62">
      <w:pPr>
        <w:pStyle w:val="NormalWeb"/>
        <w:spacing w:line="360" w:lineRule="auto"/>
      </w:pPr>
      <w:r w:rsidRPr="00EE4B62">
        <w:rPr>
          <w:rStyle w:val="HTMLCode"/>
          <w:rFonts w:ascii="Times New Roman" w:hAnsi="Times New Roman" w:cs="Times New Roman"/>
          <w:sz w:val="24"/>
          <w:szCs w:val="24"/>
        </w:rPr>
        <w:t>15sec_input_720p.mp4</w:t>
      </w:r>
    </w:p>
    <w:p w:rsidR="00EE4B62" w:rsidRPr="00EE4B62" w:rsidRDefault="00EE4B62" w:rsidP="00EE4B62">
      <w:pPr>
        <w:pStyle w:val="Heading4"/>
        <w:spacing w:line="360" w:lineRule="auto"/>
        <w:rPr>
          <w:rFonts w:ascii="Times New Roman" w:hAnsi="Times New Roman" w:cs="Times New Roman"/>
          <w:szCs w:val="24"/>
        </w:rPr>
      </w:pPr>
      <w:r w:rsidRPr="00EE4B62">
        <w:rPr>
          <w:rFonts w:ascii="Segoe UI Symbol" w:hAnsi="Segoe UI Symbol" w:cs="Segoe UI Symbol"/>
          <w:szCs w:val="24"/>
        </w:rPr>
        <w:t>🔸</w:t>
      </w:r>
      <w:r w:rsidRPr="00EE4B62">
        <w:rPr>
          <w:rFonts w:ascii="Times New Roman" w:hAnsi="Times New Roman" w:cs="Times New Roman"/>
          <w:szCs w:val="24"/>
        </w:rPr>
        <w:t xml:space="preserve"> Video Specifications: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9"/>
        <w:gridCol w:w="5208"/>
      </w:tblGrid>
      <w:tr w:rsidR="00EE4B62" w:rsidRPr="00EE4B62" w:rsidTr="00D41ADE">
        <w:trPr>
          <w:tblHeader/>
          <w:tblCellSpacing w:w="15" w:type="dxa"/>
        </w:trPr>
        <w:tc>
          <w:tcPr>
            <w:tcW w:w="0" w:type="auto"/>
            <w:vAlign w:val="center"/>
            <w:hideMark/>
          </w:tcPr>
          <w:p w:rsidR="00EE4B62" w:rsidRPr="00EE4B62" w:rsidRDefault="00EE4B62" w:rsidP="00EE4B62">
            <w:pPr>
              <w:spacing w:line="360" w:lineRule="auto"/>
              <w:jc w:val="center"/>
              <w:rPr>
                <w:rFonts w:cs="Times New Roman"/>
                <w:b/>
                <w:bCs/>
                <w:szCs w:val="24"/>
              </w:rPr>
            </w:pPr>
            <w:r w:rsidRPr="00EE4B62">
              <w:rPr>
                <w:rFonts w:cs="Times New Roman"/>
                <w:b/>
                <w:bCs/>
                <w:szCs w:val="24"/>
              </w:rPr>
              <w:t>Property</w:t>
            </w:r>
          </w:p>
        </w:tc>
        <w:tc>
          <w:tcPr>
            <w:tcW w:w="0" w:type="auto"/>
            <w:vAlign w:val="center"/>
            <w:hideMark/>
          </w:tcPr>
          <w:p w:rsidR="00EE4B62" w:rsidRPr="00EE4B62" w:rsidRDefault="00EE4B62" w:rsidP="00EE4B62">
            <w:pPr>
              <w:spacing w:line="360" w:lineRule="auto"/>
              <w:jc w:val="center"/>
              <w:rPr>
                <w:rFonts w:cs="Times New Roman"/>
                <w:b/>
                <w:bCs/>
                <w:szCs w:val="24"/>
              </w:rPr>
            </w:pPr>
            <w:r w:rsidRPr="00EE4B62">
              <w:rPr>
                <w:rFonts w:cs="Times New Roman"/>
                <w:b/>
                <w:bCs/>
                <w:szCs w:val="24"/>
              </w:rPr>
              <w:t>Value</w:t>
            </w:r>
          </w:p>
        </w:tc>
      </w:tr>
      <w:tr w:rsidR="00EE4B62" w:rsidRPr="00EE4B62" w:rsidTr="00D41ADE">
        <w:trPr>
          <w:tblCellSpacing w:w="15" w:type="dxa"/>
        </w:trPr>
        <w:tc>
          <w:tcPr>
            <w:tcW w:w="0" w:type="auto"/>
            <w:vAlign w:val="center"/>
            <w:hideMark/>
          </w:tcPr>
          <w:p w:rsidR="00EE4B62" w:rsidRPr="00EE4B62" w:rsidRDefault="00EE4B62" w:rsidP="00EE4B62">
            <w:pPr>
              <w:spacing w:line="360" w:lineRule="auto"/>
              <w:rPr>
                <w:rFonts w:cs="Times New Roman"/>
                <w:szCs w:val="24"/>
              </w:rPr>
            </w:pPr>
            <w:r w:rsidRPr="00EE4B62">
              <w:rPr>
                <w:rStyle w:val="Strong"/>
                <w:rFonts w:cs="Times New Roman"/>
                <w:szCs w:val="24"/>
              </w:rPr>
              <w:t>Duration</w:t>
            </w:r>
          </w:p>
        </w:tc>
        <w:tc>
          <w:tcPr>
            <w:tcW w:w="0" w:type="auto"/>
            <w:vAlign w:val="center"/>
            <w:hideMark/>
          </w:tcPr>
          <w:p w:rsidR="00EE4B62" w:rsidRPr="00EE4B62" w:rsidRDefault="00EE4B62" w:rsidP="00EE4B62">
            <w:pPr>
              <w:spacing w:line="360" w:lineRule="auto"/>
              <w:rPr>
                <w:rFonts w:cs="Times New Roman"/>
                <w:szCs w:val="24"/>
              </w:rPr>
            </w:pPr>
            <w:r w:rsidRPr="00EE4B62">
              <w:rPr>
                <w:rFonts w:cs="Times New Roman"/>
                <w:szCs w:val="24"/>
              </w:rPr>
              <w:t>15 seconds</w:t>
            </w:r>
          </w:p>
        </w:tc>
      </w:tr>
      <w:tr w:rsidR="00EE4B62" w:rsidRPr="00EE4B62" w:rsidTr="00D41ADE">
        <w:trPr>
          <w:tblCellSpacing w:w="15" w:type="dxa"/>
        </w:trPr>
        <w:tc>
          <w:tcPr>
            <w:tcW w:w="0" w:type="auto"/>
            <w:vAlign w:val="center"/>
            <w:hideMark/>
          </w:tcPr>
          <w:p w:rsidR="00EE4B62" w:rsidRPr="00EE4B62" w:rsidRDefault="00EE4B62" w:rsidP="00EE4B62">
            <w:pPr>
              <w:spacing w:line="360" w:lineRule="auto"/>
              <w:rPr>
                <w:rFonts w:cs="Times New Roman"/>
                <w:szCs w:val="24"/>
              </w:rPr>
            </w:pPr>
            <w:r w:rsidRPr="00EE4B62">
              <w:rPr>
                <w:rStyle w:val="Strong"/>
                <w:rFonts w:cs="Times New Roman"/>
                <w:szCs w:val="24"/>
              </w:rPr>
              <w:t>Format</w:t>
            </w:r>
          </w:p>
        </w:tc>
        <w:tc>
          <w:tcPr>
            <w:tcW w:w="0" w:type="auto"/>
            <w:vAlign w:val="center"/>
            <w:hideMark/>
          </w:tcPr>
          <w:p w:rsidR="00EE4B62" w:rsidRPr="00EE4B62" w:rsidRDefault="00EE4B62" w:rsidP="00EE4B62">
            <w:pPr>
              <w:spacing w:line="360" w:lineRule="auto"/>
              <w:rPr>
                <w:rFonts w:cs="Times New Roman"/>
                <w:szCs w:val="24"/>
              </w:rPr>
            </w:pPr>
            <w:r w:rsidRPr="00EE4B62">
              <w:rPr>
                <w:rFonts w:cs="Times New Roman"/>
                <w:szCs w:val="24"/>
              </w:rPr>
              <w:t>MP4</w:t>
            </w:r>
          </w:p>
        </w:tc>
      </w:tr>
      <w:tr w:rsidR="00EE4B62" w:rsidRPr="00EE4B62" w:rsidTr="00D41ADE">
        <w:trPr>
          <w:tblCellSpacing w:w="15" w:type="dxa"/>
        </w:trPr>
        <w:tc>
          <w:tcPr>
            <w:tcW w:w="0" w:type="auto"/>
            <w:vAlign w:val="center"/>
            <w:hideMark/>
          </w:tcPr>
          <w:p w:rsidR="00EE4B62" w:rsidRPr="00EE4B62" w:rsidRDefault="00EE4B62" w:rsidP="00EE4B62">
            <w:pPr>
              <w:spacing w:line="360" w:lineRule="auto"/>
              <w:rPr>
                <w:rFonts w:cs="Times New Roman"/>
                <w:szCs w:val="24"/>
              </w:rPr>
            </w:pPr>
            <w:r w:rsidRPr="00EE4B62">
              <w:rPr>
                <w:rStyle w:val="Strong"/>
                <w:rFonts w:cs="Times New Roman"/>
                <w:szCs w:val="24"/>
              </w:rPr>
              <w:t>Frame Rate</w:t>
            </w:r>
          </w:p>
        </w:tc>
        <w:tc>
          <w:tcPr>
            <w:tcW w:w="0" w:type="auto"/>
            <w:vAlign w:val="center"/>
            <w:hideMark/>
          </w:tcPr>
          <w:p w:rsidR="00EE4B62" w:rsidRPr="00EE4B62" w:rsidRDefault="00EE4B62" w:rsidP="00EE4B62">
            <w:pPr>
              <w:spacing w:line="360" w:lineRule="auto"/>
              <w:rPr>
                <w:rFonts w:cs="Times New Roman"/>
                <w:szCs w:val="24"/>
              </w:rPr>
            </w:pPr>
            <w:r w:rsidRPr="00EE4B62">
              <w:rPr>
                <w:rFonts w:cs="Times New Roman"/>
                <w:szCs w:val="24"/>
              </w:rPr>
              <w:t>30 frames per second</w:t>
            </w:r>
          </w:p>
        </w:tc>
      </w:tr>
      <w:tr w:rsidR="00EE4B62" w:rsidRPr="00EE4B62" w:rsidTr="00D41ADE">
        <w:trPr>
          <w:tblCellSpacing w:w="15" w:type="dxa"/>
        </w:trPr>
        <w:tc>
          <w:tcPr>
            <w:tcW w:w="0" w:type="auto"/>
            <w:vAlign w:val="center"/>
            <w:hideMark/>
          </w:tcPr>
          <w:p w:rsidR="00EE4B62" w:rsidRPr="00EE4B62" w:rsidRDefault="00EE4B62" w:rsidP="00EE4B62">
            <w:pPr>
              <w:spacing w:line="360" w:lineRule="auto"/>
              <w:rPr>
                <w:rFonts w:cs="Times New Roman"/>
                <w:szCs w:val="24"/>
              </w:rPr>
            </w:pPr>
            <w:r w:rsidRPr="00EE4B62">
              <w:rPr>
                <w:rStyle w:val="Strong"/>
                <w:rFonts w:cs="Times New Roman"/>
                <w:szCs w:val="24"/>
              </w:rPr>
              <w:t>Resolution</w:t>
            </w:r>
          </w:p>
        </w:tc>
        <w:tc>
          <w:tcPr>
            <w:tcW w:w="0" w:type="auto"/>
            <w:vAlign w:val="center"/>
            <w:hideMark/>
          </w:tcPr>
          <w:p w:rsidR="00EE4B62" w:rsidRPr="00EE4B62" w:rsidRDefault="00EE4B62" w:rsidP="00EE4B62">
            <w:pPr>
              <w:spacing w:line="360" w:lineRule="auto"/>
              <w:rPr>
                <w:rFonts w:cs="Times New Roman"/>
                <w:szCs w:val="24"/>
              </w:rPr>
            </w:pPr>
            <w:r w:rsidRPr="00EE4B62">
              <w:rPr>
                <w:rFonts w:cs="Times New Roman"/>
                <w:szCs w:val="24"/>
              </w:rPr>
              <w:t>1280x720 (HD, 720p)</w:t>
            </w:r>
          </w:p>
        </w:tc>
      </w:tr>
      <w:tr w:rsidR="00EE4B62" w:rsidRPr="00EE4B62" w:rsidTr="00D41ADE">
        <w:trPr>
          <w:tblCellSpacing w:w="15" w:type="dxa"/>
        </w:trPr>
        <w:tc>
          <w:tcPr>
            <w:tcW w:w="0" w:type="auto"/>
            <w:vAlign w:val="center"/>
            <w:hideMark/>
          </w:tcPr>
          <w:p w:rsidR="00EE4B62" w:rsidRPr="00EE4B62" w:rsidRDefault="00EE4B62" w:rsidP="00EE4B62">
            <w:pPr>
              <w:spacing w:line="360" w:lineRule="auto"/>
              <w:rPr>
                <w:rFonts w:cs="Times New Roman"/>
                <w:szCs w:val="24"/>
              </w:rPr>
            </w:pPr>
            <w:r w:rsidRPr="00EE4B62">
              <w:rPr>
                <w:rStyle w:val="Strong"/>
                <w:rFonts w:cs="Times New Roman"/>
                <w:szCs w:val="24"/>
              </w:rPr>
              <w:t>Aspect Ratio</w:t>
            </w:r>
          </w:p>
        </w:tc>
        <w:tc>
          <w:tcPr>
            <w:tcW w:w="0" w:type="auto"/>
            <w:vAlign w:val="center"/>
            <w:hideMark/>
          </w:tcPr>
          <w:p w:rsidR="00EE4B62" w:rsidRPr="00EE4B62" w:rsidRDefault="00EE4B62" w:rsidP="00EE4B62">
            <w:pPr>
              <w:spacing w:line="360" w:lineRule="auto"/>
              <w:rPr>
                <w:rFonts w:cs="Times New Roman"/>
                <w:szCs w:val="24"/>
              </w:rPr>
            </w:pPr>
            <w:r w:rsidRPr="00EE4B62">
              <w:rPr>
                <w:rFonts w:cs="Times New Roman"/>
                <w:szCs w:val="24"/>
              </w:rPr>
              <w:t>16:9</w:t>
            </w:r>
          </w:p>
        </w:tc>
      </w:tr>
      <w:tr w:rsidR="00EE4B62" w:rsidRPr="00EE4B62" w:rsidTr="00D41ADE">
        <w:trPr>
          <w:tblCellSpacing w:w="15" w:type="dxa"/>
        </w:trPr>
        <w:tc>
          <w:tcPr>
            <w:tcW w:w="0" w:type="auto"/>
            <w:vAlign w:val="center"/>
            <w:hideMark/>
          </w:tcPr>
          <w:p w:rsidR="00EE4B62" w:rsidRPr="00EE4B62" w:rsidRDefault="00EE4B62" w:rsidP="00EE4B62">
            <w:pPr>
              <w:spacing w:line="360" w:lineRule="auto"/>
              <w:rPr>
                <w:rFonts w:cs="Times New Roman"/>
                <w:szCs w:val="24"/>
              </w:rPr>
            </w:pPr>
            <w:r w:rsidRPr="00EE4B62">
              <w:rPr>
                <w:rStyle w:val="Strong"/>
                <w:rFonts w:cs="Times New Roman"/>
                <w:szCs w:val="24"/>
              </w:rPr>
              <w:lastRenderedPageBreak/>
              <w:t>Content</w:t>
            </w:r>
          </w:p>
        </w:tc>
        <w:tc>
          <w:tcPr>
            <w:tcW w:w="0" w:type="auto"/>
            <w:vAlign w:val="center"/>
            <w:hideMark/>
          </w:tcPr>
          <w:p w:rsidR="00EE4B62" w:rsidRPr="00EE4B62" w:rsidRDefault="00EE4B62" w:rsidP="00EE4B62">
            <w:pPr>
              <w:spacing w:line="360" w:lineRule="auto"/>
              <w:rPr>
                <w:rFonts w:cs="Times New Roman"/>
                <w:szCs w:val="24"/>
              </w:rPr>
            </w:pPr>
            <w:r w:rsidRPr="00EE4B62">
              <w:rPr>
                <w:rFonts w:cs="Times New Roman"/>
                <w:szCs w:val="24"/>
              </w:rPr>
              <w:t>Multiple players in motion, simulating real gameplay</w:t>
            </w:r>
          </w:p>
        </w:tc>
      </w:tr>
    </w:tbl>
    <w:p w:rsidR="00EE4B62" w:rsidRPr="00EE4B62" w:rsidRDefault="00EE4B62" w:rsidP="00EE4B62">
      <w:pPr>
        <w:pStyle w:val="NormalWeb"/>
        <w:spacing w:line="360" w:lineRule="auto"/>
      </w:pPr>
      <w:r w:rsidRPr="00EE4B62">
        <w:t xml:space="preserve">This short clip includes realistic </w:t>
      </w:r>
      <w:r w:rsidRPr="00EE4B62">
        <w:rPr>
          <w:rStyle w:val="Strong"/>
        </w:rPr>
        <w:t>game dynamics</w:t>
      </w:r>
      <w:r w:rsidRPr="00EE4B62">
        <w:t xml:space="preserve"> such as:</w:t>
      </w:r>
    </w:p>
    <w:p w:rsidR="00EE4B62" w:rsidRPr="00EE4B62" w:rsidRDefault="00EE4B62" w:rsidP="00EE4B62">
      <w:pPr>
        <w:pStyle w:val="NormalWeb"/>
        <w:numPr>
          <w:ilvl w:val="0"/>
          <w:numId w:val="17"/>
        </w:numPr>
        <w:spacing w:line="360" w:lineRule="auto"/>
      </w:pPr>
      <w:r w:rsidRPr="00EE4B62">
        <w:t xml:space="preserve">Players </w:t>
      </w:r>
      <w:r w:rsidRPr="00EE4B62">
        <w:rPr>
          <w:rStyle w:val="Strong"/>
        </w:rPr>
        <w:t>moving across the frame</w:t>
      </w:r>
    </w:p>
    <w:p w:rsidR="00EE4B62" w:rsidRPr="00EE4B62" w:rsidRDefault="00EE4B62" w:rsidP="00EE4B62">
      <w:pPr>
        <w:pStyle w:val="NormalWeb"/>
        <w:numPr>
          <w:ilvl w:val="0"/>
          <w:numId w:val="17"/>
        </w:numPr>
        <w:spacing w:line="360" w:lineRule="auto"/>
      </w:pPr>
      <w:r w:rsidRPr="00EE4B62">
        <w:rPr>
          <w:rStyle w:val="Strong"/>
        </w:rPr>
        <w:t>Temporary occlusions</w:t>
      </w:r>
      <w:r w:rsidRPr="00EE4B62">
        <w:t xml:space="preserve"> as players overlap</w:t>
      </w:r>
    </w:p>
    <w:p w:rsidR="00EE4B62" w:rsidRPr="00EE4B62" w:rsidRDefault="00EE4B62" w:rsidP="00EE4B62">
      <w:pPr>
        <w:pStyle w:val="NormalWeb"/>
        <w:numPr>
          <w:ilvl w:val="0"/>
          <w:numId w:val="17"/>
        </w:numPr>
        <w:spacing w:line="360" w:lineRule="auto"/>
      </w:pPr>
      <w:r w:rsidRPr="00EE4B62">
        <w:rPr>
          <w:rStyle w:val="Strong"/>
        </w:rPr>
        <w:t>Camera motion</w:t>
      </w:r>
      <w:r w:rsidRPr="00EE4B62">
        <w:t>, such as slight panning or shifts</w:t>
      </w:r>
    </w:p>
    <w:p w:rsidR="00EE4B62" w:rsidRPr="00EE4B62" w:rsidRDefault="00EE4B62" w:rsidP="00EE4B62">
      <w:pPr>
        <w:pStyle w:val="NormalWeb"/>
        <w:numPr>
          <w:ilvl w:val="0"/>
          <w:numId w:val="17"/>
        </w:numPr>
        <w:spacing w:line="360" w:lineRule="auto"/>
      </w:pPr>
      <w:r w:rsidRPr="00EE4B62">
        <w:rPr>
          <w:rStyle w:val="Strong"/>
        </w:rPr>
        <w:t>Re-entries</w:t>
      </w:r>
      <w:r w:rsidRPr="00EE4B62">
        <w:t xml:space="preserve"> where players leave and return to the frame</w:t>
      </w:r>
    </w:p>
    <w:p w:rsidR="00EE4B62" w:rsidRPr="00EE4B62" w:rsidRDefault="00EE4B62" w:rsidP="00EE4B62">
      <w:pPr>
        <w:pStyle w:val="NormalWeb"/>
        <w:spacing w:line="360" w:lineRule="auto"/>
      </w:pPr>
      <w:r w:rsidRPr="00EE4B62">
        <w:t xml:space="preserve">These attributes make the clip highly relevant for evaluating </w:t>
      </w:r>
      <w:r w:rsidRPr="00EE4B62">
        <w:rPr>
          <w:rStyle w:val="Strong"/>
        </w:rPr>
        <w:t>real-time tracking and re-identification</w:t>
      </w:r>
      <w:r w:rsidRPr="00EE4B62">
        <w:t>, where identity consistency matters.</w:t>
      </w:r>
    </w:p>
    <w:p w:rsidR="00EE4B62" w:rsidRPr="00EE4B62" w:rsidRDefault="00EE4B62" w:rsidP="00EE4B62">
      <w:pPr>
        <w:pStyle w:val="Heading3"/>
        <w:spacing w:line="360" w:lineRule="auto"/>
        <w:rPr>
          <w:rFonts w:ascii="Times New Roman" w:hAnsi="Times New Roman" w:cs="Times New Roman"/>
          <w:szCs w:val="24"/>
        </w:rPr>
      </w:pPr>
      <w:r w:rsidRPr="00EE4B62">
        <w:rPr>
          <w:rFonts w:ascii="Times New Roman" w:hAnsi="Times New Roman" w:cs="Times New Roman"/>
          <w:szCs w:val="24"/>
        </w:rPr>
        <w:t>Object Detection Model – YOLOv11</w:t>
      </w:r>
    </w:p>
    <w:p w:rsidR="00EE4B62" w:rsidRPr="00EE4B62" w:rsidRDefault="00EE4B62" w:rsidP="00EE4B62">
      <w:pPr>
        <w:pStyle w:val="NormalWeb"/>
        <w:spacing w:line="360" w:lineRule="auto"/>
      </w:pPr>
      <w:r w:rsidRPr="00EE4B62">
        <w:t xml:space="preserve">The video frames are processed using a </w:t>
      </w:r>
      <w:r w:rsidRPr="00EE4B62">
        <w:rPr>
          <w:rStyle w:val="Strong"/>
        </w:rPr>
        <w:t>fine-tuned object detection model</w:t>
      </w:r>
      <w:r w:rsidRPr="00EE4B62">
        <w:t xml:space="preserve"> provided by Liat AI, based on the </w:t>
      </w:r>
      <w:r w:rsidRPr="00EE4B62">
        <w:rPr>
          <w:rStyle w:val="Strong"/>
        </w:rPr>
        <w:t>YOLOv11 architecture</w:t>
      </w:r>
      <w:r w:rsidRPr="00EE4B62">
        <w:t xml:space="preserve">. YOLO (You Only Look Once) is a widely adopted family of models known for </w:t>
      </w:r>
      <w:r w:rsidRPr="00EE4B62">
        <w:rPr>
          <w:rStyle w:val="Strong"/>
        </w:rPr>
        <w:t>real-time object detection</w:t>
      </w:r>
      <w:r w:rsidRPr="00EE4B62">
        <w:t>.</w:t>
      </w:r>
    </w:p>
    <w:p w:rsidR="00EE4B62" w:rsidRPr="00EE4B62" w:rsidRDefault="00EE4B62" w:rsidP="00EE4B62">
      <w:pPr>
        <w:pStyle w:val="NormalWeb"/>
        <w:spacing w:line="360" w:lineRule="auto"/>
      </w:pPr>
      <w:r w:rsidRPr="00EE4B62">
        <w:t>The model file used is:</w:t>
      </w:r>
    </w:p>
    <w:p w:rsidR="00EE4B62" w:rsidRPr="00EE4B62" w:rsidRDefault="00EE4B62" w:rsidP="00EE4B62">
      <w:pPr>
        <w:pStyle w:val="NormalWeb"/>
        <w:spacing w:line="360" w:lineRule="auto"/>
      </w:pPr>
      <w:r w:rsidRPr="00EE4B62">
        <w:rPr>
          <w:rStyle w:val="HTMLCode"/>
          <w:rFonts w:ascii="Times New Roman" w:hAnsi="Times New Roman" w:cs="Times New Roman"/>
          <w:sz w:val="24"/>
          <w:szCs w:val="24"/>
        </w:rPr>
        <w:t>yolov11_custom.pt</w:t>
      </w:r>
      <w:r w:rsidRPr="00EE4B62">
        <w:t xml:space="preserve"> (PyTorch format)</w:t>
      </w:r>
    </w:p>
    <w:p w:rsidR="00EE4B62" w:rsidRPr="00EE4B62" w:rsidRDefault="00EE4B62" w:rsidP="00EE4B62">
      <w:pPr>
        <w:pStyle w:val="Heading4"/>
        <w:spacing w:line="360" w:lineRule="auto"/>
        <w:rPr>
          <w:rFonts w:ascii="Times New Roman" w:hAnsi="Times New Roman" w:cs="Times New Roman"/>
          <w:szCs w:val="24"/>
        </w:rPr>
      </w:pPr>
      <w:r w:rsidRPr="00EE4B62">
        <w:rPr>
          <w:rFonts w:ascii="Segoe UI Symbol" w:hAnsi="Segoe UI Symbol" w:cs="Segoe UI Symbol"/>
          <w:szCs w:val="24"/>
        </w:rPr>
        <w:t>🔸</w:t>
      </w:r>
      <w:r w:rsidRPr="00EE4B62">
        <w:rPr>
          <w:rFonts w:ascii="Times New Roman" w:hAnsi="Times New Roman" w:cs="Times New Roman"/>
          <w:szCs w:val="24"/>
        </w:rPr>
        <w:t xml:space="preserve"> Model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5661"/>
      </w:tblGrid>
      <w:tr w:rsidR="00EE4B62" w:rsidRPr="00EE4B62" w:rsidTr="00EE4B62">
        <w:trPr>
          <w:tblHeader/>
          <w:tblCellSpacing w:w="15" w:type="dxa"/>
        </w:trPr>
        <w:tc>
          <w:tcPr>
            <w:tcW w:w="0" w:type="auto"/>
            <w:vAlign w:val="center"/>
            <w:hideMark/>
          </w:tcPr>
          <w:p w:rsidR="00EE4B62" w:rsidRPr="00EE4B62" w:rsidRDefault="00EE4B62" w:rsidP="00EE4B62">
            <w:pPr>
              <w:spacing w:line="360" w:lineRule="auto"/>
              <w:jc w:val="center"/>
              <w:rPr>
                <w:rFonts w:cs="Times New Roman"/>
                <w:b/>
                <w:bCs/>
                <w:szCs w:val="24"/>
              </w:rPr>
            </w:pPr>
            <w:r w:rsidRPr="00EE4B62">
              <w:rPr>
                <w:rFonts w:cs="Times New Roman"/>
                <w:b/>
                <w:bCs/>
                <w:szCs w:val="24"/>
              </w:rPr>
              <w:t>Attribute</w:t>
            </w:r>
          </w:p>
        </w:tc>
        <w:tc>
          <w:tcPr>
            <w:tcW w:w="0" w:type="auto"/>
            <w:vAlign w:val="center"/>
            <w:hideMark/>
          </w:tcPr>
          <w:p w:rsidR="00EE4B62" w:rsidRPr="00EE4B62" w:rsidRDefault="00EE4B62" w:rsidP="00EE4B62">
            <w:pPr>
              <w:spacing w:line="360" w:lineRule="auto"/>
              <w:jc w:val="center"/>
              <w:rPr>
                <w:rFonts w:cs="Times New Roman"/>
                <w:b/>
                <w:bCs/>
                <w:szCs w:val="24"/>
              </w:rPr>
            </w:pPr>
            <w:r w:rsidRPr="00EE4B62">
              <w:rPr>
                <w:rFonts w:cs="Times New Roman"/>
                <w:b/>
                <w:bCs/>
                <w:szCs w:val="24"/>
              </w:rPr>
              <w:t>Details</w:t>
            </w:r>
          </w:p>
        </w:tc>
      </w:tr>
      <w:tr w:rsidR="00EE4B62" w:rsidRPr="00EE4B62" w:rsidTr="00D41AD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EE4B62" w:rsidRPr="00EE4B62" w:rsidRDefault="00EE4B62" w:rsidP="00EE4B62">
            <w:pPr>
              <w:spacing w:line="360" w:lineRule="auto"/>
              <w:rPr>
                <w:rFonts w:cs="Times New Roman"/>
                <w:szCs w:val="24"/>
              </w:rPr>
            </w:pPr>
            <w:r w:rsidRPr="00EE4B62">
              <w:rPr>
                <w:rStyle w:val="Strong"/>
                <w:rFonts w:cs="Times New Roman"/>
                <w:szCs w:val="24"/>
              </w:rPr>
              <w:t>Architecture</w:t>
            </w:r>
          </w:p>
        </w:tc>
        <w:tc>
          <w:tcPr>
            <w:tcW w:w="0" w:type="auto"/>
            <w:tcBorders>
              <w:top w:val="single" w:sz="4" w:space="0" w:color="auto"/>
              <w:left w:val="single" w:sz="4" w:space="0" w:color="auto"/>
              <w:bottom w:val="single" w:sz="4" w:space="0" w:color="auto"/>
              <w:right w:val="single" w:sz="4" w:space="0" w:color="auto"/>
            </w:tcBorders>
            <w:vAlign w:val="center"/>
            <w:hideMark/>
          </w:tcPr>
          <w:p w:rsidR="00EE4B62" w:rsidRPr="00EE4B62" w:rsidRDefault="00EE4B62" w:rsidP="00EE4B62">
            <w:pPr>
              <w:spacing w:line="360" w:lineRule="auto"/>
              <w:rPr>
                <w:rFonts w:cs="Times New Roman"/>
                <w:szCs w:val="24"/>
              </w:rPr>
            </w:pPr>
            <w:r w:rsidRPr="00EE4B62">
              <w:rPr>
                <w:rFonts w:cs="Times New Roman"/>
                <w:szCs w:val="24"/>
              </w:rPr>
              <w:t>YOLOv11 (Ultralytics version)</w:t>
            </w:r>
          </w:p>
        </w:tc>
      </w:tr>
      <w:tr w:rsidR="00EE4B62" w:rsidRPr="00EE4B62" w:rsidTr="00D41AD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EE4B62" w:rsidRPr="00EE4B62" w:rsidRDefault="00EE4B62" w:rsidP="00EE4B62">
            <w:pPr>
              <w:spacing w:line="360" w:lineRule="auto"/>
              <w:rPr>
                <w:rFonts w:cs="Times New Roman"/>
                <w:szCs w:val="24"/>
              </w:rPr>
            </w:pPr>
            <w:r w:rsidRPr="00EE4B62">
              <w:rPr>
                <w:rStyle w:val="Strong"/>
                <w:rFonts w:cs="Times New Roman"/>
                <w:szCs w:val="24"/>
              </w:rPr>
              <w:t>Format</w:t>
            </w:r>
          </w:p>
        </w:tc>
        <w:tc>
          <w:tcPr>
            <w:tcW w:w="0" w:type="auto"/>
            <w:tcBorders>
              <w:top w:val="single" w:sz="4" w:space="0" w:color="auto"/>
              <w:left w:val="single" w:sz="4" w:space="0" w:color="auto"/>
              <w:bottom w:val="single" w:sz="4" w:space="0" w:color="auto"/>
              <w:right w:val="single" w:sz="4" w:space="0" w:color="auto"/>
            </w:tcBorders>
            <w:vAlign w:val="center"/>
            <w:hideMark/>
          </w:tcPr>
          <w:p w:rsidR="00EE4B62" w:rsidRPr="00EE4B62" w:rsidRDefault="00EE4B62" w:rsidP="00EE4B62">
            <w:pPr>
              <w:spacing w:line="360" w:lineRule="auto"/>
              <w:rPr>
                <w:rFonts w:cs="Times New Roman"/>
                <w:szCs w:val="24"/>
              </w:rPr>
            </w:pPr>
            <w:r w:rsidRPr="00EE4B62">
              <w:rPr>
                <w:rStyle w:val="HTMLCode"/>
                <w:rFonts w:ascii="Times New Roman" w:eastAsiaTheme="minorEastAsia" w:hAnsi="Times New Roman" w:cs="Times New Roman"/>
                <w:sz w:val="24"/>
                <w:szCs w:val="24"/>
              </w:rPr>
              <w:t>.pt</w:t>
            </w:r>
            <w:r w:rsidRPr="00EE4B62">
              <w:rPr>
                <w:rFonts w:cs="Times New Roman"/>
                <w:szCs w:val="24"/>
              </w:rPr>
              <w:t xml:space="preserve"> (PyTorch model)</w:t>
            </w:r>
          </w:p>
        </w:tc>
      </w:tr>
      <w:tr w:rsidR="00EE4B62" w:rsidRPr="00EE4B62" w:rsidTr="00D41AD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EE4B62" w:rsidRPr="00EE4B62" w:rsidRDefault="00EE4B62" w:rsidP="00EE4B62">
            <w:pPr>
              <w:spacing w:line="360" w:lineRule="auto"/>
              <w:rPr>
                <w:rFonts w:cs="Times New Roman"/>
                <w:szCs w:val="24"/>
              </w:rPr>
            </w:pPr>
            <w:r w:rsidRPr="00EE4B62">
              <w:rPr>
                <w:rStyle w:val="Strong"/>
                <w:rFonts w:cs="Times New Roman"/>
                <w:szCs w:val="24"/>
              </w:rPr>
              <w:t>Classes</w:t>
            </w:r>
          </w:p>
        </w:tc>
        <w:tc>
          <w:tcPr>
            <w:tcW w:w="0" w:type="auto"/>
            <w:tcBorders>
              <w:top w:val="single" w:sz="4" w:space="0" w:color="auto"/>
              <w:left w:val="single" w:sz="4" w:space="0" w:color="auto"/>
              <w:bottom w:val="single" w:sz="4" w:space="0" w:color="auto"/>
              <w:right w:val="single" w:sz="4" w:space="0" w:color="auto"/>
            </w:tcBorders>
            <w:vAlign w:val="center"/>
            <w:hideMark/>
          </w:tcPr>
          <w:p w:rsidR="00EE4B62" w:rsidRPr="00EE4B62" w:rsidRDefault="00EE4B62" w:rsidP="00EE4B62">
            <w:pPr>
              <w:spacing w:line="360" w:lineRule="auto"/>
              <w:rPr>
                <w:rFonts w:cs="Times New Roman"/>
                <w:szCs w:val="24"/>
              </w:rPr>
            </w:pPr>
            <w:r w:rsidRPr="00EE4B62">
              <w:rPr>
                <w:rFonts w:cs="Times New Roman"/>
                <w:szCs w:val="24"/>
              </w:rPr>
              <w:t>0: Player, 1: Ball</w:t>
            </w:r>
          </w:p>
        </w:tc>
      </w:tr>
      <w:tr w:rsidR="00EE4B62" w:rsidRPr="00EE4B62" w:rsidTr="00D41AD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EE4B62" w:rsidRPr="00EE4B62" w:rsidRDefault="00EE4B62" w:rsidP="00EE4B62">
            <w:pPr>
              <w:spacing w:line="360" w:lineRule="auto"/>
              <w:rPr>
                <w:rFonts w:cs="Times New Roman"/>
                <w:szCs w:val="24"/>
              </w:rPr>
            </w:pPr>
            <w:r w:rsidRPr="00EE4B62">
              <w:rPr>
                <w:rStyle w:val="Strong"/>
                <w:rFonts w:cs="Times New Roman"/>
                <w:szCs w:val="24"/>
              </w:rPr>
              <w:lastRenderedPageBreak/>
              <w:t>Training Base</w:t>
            </w:r>
          </w:p>
        </w:tc>
        <w:tc>
          <w:tcPr>
            <w:tcW w:w="0" w:type="auto"/>
            <w:tcBorders>
              <w:top w:val="single" w:sz="4" w:space="0" w:color="auto"/>
              <w:left w:val="single" w:sz="4" w:space="0" w:color="auto"/>
              <w:bottom w:val="single" w:sz="4" w:space="0" w:color="auto"/>
              <w:right w:val="single" w:sz="4" w:space="0" w:color="auto"/>
            </w:tcBorders>
            <w:vAlign w:val="center"/>
            <w:hideMark/>
          </w:tcPr>
          <w:p w:rsidR="00EE4B62" w:rsidRPr="00EE4B62" w:rsidRDefault="00EE4B62" w:rsidP="00EE4B62">
            <w:pPr>
              <w:spacing w:line="360" w:lineRule="auto"/>
              <w:rPr>
                <w:rFonts w:cs="Times New Roman"/>
                <w:szCs w:val="24"/>
              </w:rPr>
            </w:pPr>
            <w:r w:rsidRPr="00EE4B62">
              <w:rPr>
                <w:rFonts w:cs="Times New Roman"/>
                <w:szCs w:val="24"/>
              </w:rPr>
              <w:t>Fine-tuned on sports video datasets or custom annotations</w:t>
            </w:r>
          </w:p>
        </w:tc>
      </w:tr>
      <w:tr w:rsidR="00EE4B62" w:rsidRPr="00EE4B62" w:rsidTr="00D41AD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EE4B62" w:rsidRPr="00EE4B62" w:rsidRDefault="00EE4B62" w:rsidP="00EE4B62">
            <w:pPr>
              <w:spacing w:line="360" w:lineRule="auto"/>
              <w:rPr>
                <w:rFonts w:cs="Times New Roman"/>
                <w:szCs w:val="24"/>
              </w:rPr>
            </w:pPr>
            <w:r w:rsidRPr="00EE4B62">
              <w:rPr>
                <w:rStyle w:val="Strong"/>
                <w:rFonts w:cs="Times New Roman"/>
                <w:szCs w:val="24"/>
              </w:rPr>
              <w:t>Speed</w:t>
            </w:r>
          </w:p>
        </w:tc>
        <w:tc>
          <w:tcPr>
            <w:tcW w:w="0" w:type="auto"/>
            <w:tcBorders>
              <w:top w:val="single" w:sz="4" w:space="0" w:color="auto"/>
              <w:left w:val="single" w:sz="4" w:space="0" w:color="auto"/>
              <w:bottom w:val="single" w:sz="4" w:space="0" w:color="auto"/>
              <w:right w:val="single" w:sz="4" w:space="0" w:color="auto"/>
            </w:tcBorders>
            <w:vAlign w:val="center"/>
            <w:hideMark/>
          </w:tcPr>
          <w:p w:rsidR="00EE4B62" w:rsidRPr="00EE4B62" w:rsidRDefault="00EE4B62" w:rsidP="00EE4B62">
            <w:pPr>
              <w:spacing w:line="360" w:lineRule="auto"/>
              <w:rPr>
                <w:rFonts w:cs="Times New Roman"/>
                <w:szCs w:val="24"/>
              </w:rPr>
            </w:pPr>
            <w:r w:rsidRPr="00EE4B62">
              <w:rPr>
                <w:rFonts w:cs="Times New Roman"/>
                <w:szCs w:val="24"/>
              </w:rPr>
              <w:t>Optimized for real-time inference (~25–30 FPS on GPU)</w:t>
            </w:r>
          </w:p>
        </w:tc>
      </w:tr>
    </w:tbl>
    <w:p w:rsidR="00EE4B62" w:rsidRPr="00EE4B62" w:rsidRDefault="00EE4B62" w:rsidP="00EE4B62">
      <w:pPr>
        <w:pStyle w:val="NormalWeb"/>
        <w:spacing w:line="360" w:lineRule="auto"/>
      </w:pPr>
      <w:r w:rsidRPr="00EE4B62">
        <w:t xml:space="preserve">The model was pre-trained and optimized for </w:t>
      </w:r>
      <w:r w:rsidRPr="00EE4B62">
        <w:rPr>
          <w:rStyle w:val="Strong"/>
        </w:rPr>
        <w:t>sports-specific scenarios</w:t>
      </w:r>
      <w:r w:rsidRPr="00EE4B62">
        <w:t>, ensuring higher detection confidence when dealing with:</w:t>
      </w:r>
    </w:p>
    <w:p w:rsidR="00EE4B62" w:rsidRPr="00EE4B62" w:rsidRDefault="00EE4B62" w:rsidP="00EE4B62">
      <w:pPr>
        <w:pStyle w:val="NormalWeb"/>
        <w:numPr>
          <w:ilvl w:val="0"/>
          <w:numId w:val="18"/>
        </w:numPr>
        <w:spacing w:line="360" w:lineRule="auto"/>
      </w:pPr>
      <w:r w:rsidRPr="00EE4B62">
        <w:t>Players wearing similar uniforms</w:t>
      </w:r>
    </w:p>
    <w:p w:rsidR="00EE4B62" w:rsidRPr="00EE4B62" w:rsidRDefault="00EE4B62" w:rsidP="00EE4B62">
      <w:pPr>
        <w:pStyle w:val="NormalWeb"/>
        <w:numPr>
          <w:ilvl w:val="0"/>
          <w:numId w:val="18"/>
        </w:numPr>
        <w:spacing w:line="360" w:lineRule="auto"/>
      </w:pPr>
      <w:r w:rsidRPr="00EE4B62">
        <w:t>Balls that are small or partially visible</w:t>
      </w:r>
    </w:p>
    <w:p w:rsidR="00EE4B62" w:rsidRPr="00EE4B62" w:rsidRDefault="00EE4B62" w:rsidP="00EE4B62">
      <w:pPr>
        <w:pStyle w:val="NormalWeb"/>
        <w:numPr>
          <w:ilvl w:val="0"/>
          <w:numId w:val="18"/>
        </w:numPr>
        <w:spacing w:line="360" w:lineRule="auto"/>
      </w:pPr>
      <w:r w:rsidRPr="00EE4B62">
        <w:t>Wide-angle sports video scenes</w:t>
      </w:r>
    </w:p>
    <w:p w:rsidR="00EE4B62" w:rsidRPr="00EE4B62" w:rsidRDefault="00EE4B62" w:rsidP="00EE4B62">
      <w:pPr>
        <w:pStyle w:val="Heading3"/>
        <w:spacing w:line="360" w:lineRule="auto"/>
        <w:rPr>
          <w:rFonts w:ascii="Times New Roman" w:hAnsi="Times New Roman" w:cs="Times New Roman"/>
          <w:szCs w:val="24"/>
        </w:rPr>
      </w:pPr>
      <w:r w:rsidRPr="00EE4B62">
        <w:rPr>
          <w:rFonts w:ascii="Segoe UI Symbol" w:hAnsi="Segoe UI Symbol" w:cs="Segoe UI Symbol"/>
          <w:szCs w:val="24"/>
        </w:rPr>
        <w:t>🔍</w:t>
      </w:r>
      <w:r w:rsidRPr="00EE4B62">
        <w:rPr>
          <w:rFonts w:ascii="Times New Roman" w:hAnsi="Times New Roman" w:cs="Times New Roman"/>
          <w:szCs w:val="24"/>
        </w:rPr>
        <w:t xml:space="preserve"> Why These Inputs Are Important</w:t>
      </w:r>
    </w:p>
    <w:p w:rsidR="00EE4B62" w:rsidRPr="00EE4B62" w:rsidRDefault="00EE4B62" w:rsidP="00EE4B62">
      <w:pPr>
        <w:pStyle w:val="NormalWeb"/>
        <w:spacing w:line="360" w:lineRule="auto"/>
      </w:pPr>
      <w:r w:rsidRPr="00EE4B62">
        <w:t xml:space="preserve">The combination of this </w:t>
      </w:r>
      <w:r w:rsidRPr="00EE4B62">
        <w:rPr>
          <w:rStyle w:val="Strong"/>
        </w:rPr>
        <w:t>short yet complex video</w:t>
      </w:r>
      <w:r w:rsidRPr="00EE4B62">
        <w:t xml:space="preserve"> and a </w:t>
      </w:r>
      <w:r w:rsidRPr="00EE4B62">
        <w:rPr>
          <w:rStyle w:val="Strong"/>
        </w:rPr>
        <w:t>tailored detection model</w:t>
      </w:r>
      <w:r w:rsidRPr="00EE4B62">
        <w:t xml:space="preserve"> reflects a scenario commonly encountered in sports analytics:</w:t>
      </w:r>
    </w:p>
    <w:p w:rsidR="00EE4B62" w:rsidRPr="00EE4B62" w:rsidRDefault="00EE4B62" w:rsidP="00EE4B62">
      <w:pPr>
        <w:pStyle w:val="NormalWeb"/>
        <w:numPr>
          <w:ilvl w:val="0"/>
          <w:numId w:val="19"/>
        </w:numPr>
        <w:spacing w:line="360" w:lineRule="auto"/>
      </w:pPr>
      <w:r w:rsidRPr="00EE4B62">
        <w:t>Limited footage</w:t>
      </w:r>
    </w:p>
    <w:p w:rsidR="00EE4B62" w:rsidRPr="00EE4B62" w:rsidRDefault="00EE4B62" w:rsidP="00EE4B62">
      <w:pPr>
        <w:pStyle w:val="NormalWeb"/>
        <w:numPr>
          <w:ilvl w:val="0"/>
          <w:numId w:val="19"/>
        </w:numPr>
        <w:spacing w:line="360" w:lineRule="auto"/>
      </w:pPr>
      <w:r w:rsidRPr="00EE4B62">
        <w:t>Realistic noise and occlusion</w:t>
      </w:r>
    </w:p>
    <w:p w:rsidR="00EE4B62" w:rsidRPr="00EE4B62" w:rsidRDefault="00EE4B62" w:rsidP="00EE4B62">
      <w:pPr>
        <w:pStyle w:val="NormalWeb"/>
        <w:numPr>
          <w:ilvl w:val="0"/>
          <w:numId w:val="19"/>
        </w:numPr>
        <w:spacing w:line="360" w:lineRule="auto"/>
      </w:pPr>
      <w:r w:rsidRPr="00EE4B62">
        <w:t>Time-sensitive processing needs</w:t>
      </w:r>
    </w:p>
    <w:p w:rsidR="00EE4B62" w:rsidRPr="00EE4B62" w:rsidRDefault="00EE4B62" w:rsidP="00EE4B62">
      <w:pPr>
        <w:pStyle w:val="NormalWeb"/>
        <w:spacing w:line="360" w:lineRule="auto"/>
      </w:pPr>
      <w:r w:rsidRPr="00EE4B62">
        <w:t xml:space="preserve">Using this setup allows the system to be evaluated not only on its </w:t>
      </w:r>
      <w:r w:rsidRPr="00EE4B62">
        <w:rPr>
          <w:rStyle w:val="Strong"/>
        </w:rPr>
        <w:t>accuracy</w:t>
      </w:r>
      <w:r w:rsidRPr="00EE4B62">
        <w:t xml:space="preserve">, but also on its </w:t>
      </w:r>
      <w:r w:rsidRPr="00EE4B62">
        <w:rPr>
          <w:rStyle w:val="Strong"/>
        </w:rPr>
        <w:t>speed, robustness, and scalability</w:t>
      </w:r>
      <w:r w:rsidRPr="00EE4B62">
        <w:t>.</w:t>
      </w:r>
    </w:p>
    <w:p w:rsidR="00BC3253" w:rsidRDefault="00BC3253" w:rsidP="00BC3253"/>
    <w:p w:rsidR="00B95CD8" w:rsidRDefault="00B95CD8" w:rsidP="00D46DE4">
      <w:pPr>
        <w:pStyle w:val="Heading1"/>
        <w:spacing w:line="360" w:lineRule="auto"/>
        <w:rPr>
          <w:rFonts w:cstheme="majorHAnsi"/>
          <w:sz w:val="24"/>
          <w:szCs w:val="24"/>
        </w:rPr>
      </w:pPr>
    </w:p>
    <w:p w:rsidR="00B95CD8" w:rsidRDefault="00B95CD8" w:rsidP="00D46DE4">
      <w:pPr>
        <w:pStyle w:val="Heading1"/>
        <w:spacing w:line="360" w:lineRule="auto"/>
        <w:rPr>
          <w:rFonts w:cstheme="majorHAnsi"/>
          <w:sz w:val="24"/>
          <w:szCs w:val="24"/>
        </w:rPr>
      </w:pPr>
    </w:p>
    <w:p w:rsidR="00B95CD8" w:rsidRDefault="00B95CD8" w:rsidP="00B95CD8">
      <w:pPr>
        <w:rPr>
          <w:rFonts w:asciiTheme="majorHAnsi" w:eastAsiaTheme="majorEastAsia" w:hAnsiTheme="majorHAnsi" w:cstheme="majorHAnsi"/>
          <w:b/>
          <w:bCs/>
          <w:color w:val="365F91" w:themeColor="accent1" w:themeShade="BF"/>
          <w:szCs w:val="24"/>
        </w:rPr>
      </w:pPr>
    </w:p>
    <w:p w:rsidR="00B95CD8" w:rsidRPr="0017170E" w:rsidRDefault="00B95CD8" w:rsidP="00B95CD8">
      <w:pPr>
        <w:rPr>
          <w:rFonts w:asciiTheme="majorHAnsi" w:eastAsiaTheme="majorEastAsia" w:hAnsiTheme="majorHAnsi" w:cstheme="majorHAnsi"/>
          <w:b/>
          <w:bCs/>
          <w:color w:val="365F91" w:themeColor="accent1" w:themeShade="BF"/>
          <w:sz w:val="32"/>
          <w:szCs w:val="24"/>
        </w:rPr>
      </w:pPr>
    </w:p>
    <w:p w:rsidR="00887B8A" w:rsidRPr="0017170E" w:rsidRDefault="00887B8A" w:rsidP="00276E8A">
      <w:pPr>
        <w:pStyle w:val="Heading2"/>
        <w:spacing w:line="360" w:lineRule="auto"/>
        <w:rPr>
          <w:sz w:val="32"/>
        </w:rPr>
      </w:pPr>
      <w:r w:rsidRPr="0017170E">
        <w:rPr>
          <w:rStyle w:val="Strong"/>
          <w:b/>
          <w:bCs/>
          <w:sz w:val="32"/>
        </w:rPr>
        <w:lastRenderedPageBreak/>
        <w:t>5. Object Detection Mo</w:t>
      </w:r>
      <w:r w:rsidR="00276E8A" w:rsidRPr="0017170E">
        <w:rPr>
          <w:rStyle w:val="Strong"/>
          <w:b/>
          <w:bCs/>
          <w:sz w:val="32"/>
        </w:rPr>
        <w:t xml:space="preserve">del – YOLOv11 </w:t>
      </w:r>
    </w:p>
    <w:p w:rsidR="00887B8A" w:rsidRDefault="00887B8A" w:rsidP="00276E8A">
      <w:pPr>
        <w:pStyle w:val="NormalWeb"/>
        <w:spacing w:line="360" w:lineRule="auto"/>
      </w:pPr>
      <w:r>
        <w:t xml:space="preserve">At the heart of any intelligent vision system lies the ability to accurately identify and locate objects of interest in an image. In the context of this project, the primary task is to detect </w:t>
      </w:r>
      <w:r>
        <w:rPr>
          <w:rStyle w:val="Strong"/>
        </w:rPr>
        <w:t>players</w:t>
      </w:r>
      <w:r>
        <w:t xml:space="preserve"> in every frame of a sports video. This is accomplished using </w:t>
      </w:r>
      <w:r>
        <w:rPr>
          <w:rStyle w:val="Strong"/>
        </w:rPr>
        <w:t>YOLOv11</w:t>
      </w:r>
      <w:r>
        <w:t xml:space="preserve">, a fast, high-performance object detection model specifically </w:t>
      </w:r>
      <w:r>
        <w:rPr>
          <w:rStyle w:val="Strong"/>
        </w:rPr>
        <w:t>fine-tuned for sports environments</w:t>
      </w:r>
      <w:r>
        <w:t>.</w:t>
      </w:r>
    </w:p>
    <w:p w:rsidR="00887B8A" w:rsidRDefault="00887B8A" w:rsidP="00276E8A">
      <w:pPr>
        <w:pStyle w:val="Heading3"/>
        <w:spacing w:line="360" w:lineRule="auto"/>
      </w:pPr>
      <w:r>
        <w:t>What is YOLO?</w:t>
      </w:r>
    </w:p>
    <w:p w:rsidR="00887B8A" w:rsidRDefault="00887B8A" w:rsidP="00276E8A">
      <w:pPr>
        <w:pStyle w:val="NormalWeb"/>
        <w:spacing w:line="360" w:lineRule="auto"/>
      </w:pPr>
      <w:r>
        <w:rPr>
          <w:rStyle w:val="Strong"/>
        </w:rPr>
        <w:t>YOLO (You Only Look Once)</w:t>
      </w:r>
      <w:r>
        <w:t xml:space="preserve"> is a family of object detection algorithms known for their balance of speed and accuracy. Unlike traditional models that use multiple stages for region proposal, classification, and refinement, YOLO models perform </w:t>
      </w:r>
      <w:r>
        <w:rPr>
          <w:rStyle w:val="Strong"/>
        </w:rPr>
        <w:t>all detection tasks in a single neural network pass</w:t>
      </w:r>
      <w:r>
        <w:t>—hence the name “You Only Look Once.”</w:t>
      </w:r>
    </w:p>
    <w:p w:rsidR="00887B8A" w:rsidRDefault="00887B8A" w:rsidP="00276E8A">
      <w:pPr>
        <w:pStyle w:val="NormalWeb"/>
        <w:spacing w:line="360" w:lineRule="auto"/>
      </w:pPr>
      <w:r>
        <w:t xml:space="preserve">The YOLO family has evolved over several versions (v1 to v8+), with </w:t>
      </w:r>
      <w:r>
        <w:rPr>
          <w:rStyle w:val="Strong"/>
        </w:rPr>
        <w:t>YOLOv11</w:t>
      </w:r>
      <w:r>
        <w:t xml:space="preserve"> being an </w:t>
      </w:r>
      <w:r>
        <w:rPr>
          <w:rStyle w:val="Strong"/>
        </w:rPr>
        <w:t>experimental fine-tuned variant</w:t>
      </w:r>
      <w:r>
        <w:t xml:space="preserve"> derived from Ultralytics’ YOLOv8. YOLOv11 used in this project is </w:t>
      </w:r>
      <w:r>
        <w:rPr>
          <w:rStyle w:val="Strong"/>
        </w:rPr>
        <w:t>custom-trained to detect players (class 0)</w:t>
      </w:r>
      <w:r>
        <w:t xml:space="preserve"> and </w:t>
      </w:r>
      <w:r>
        <w:rPr>
          <w:rStyle w:val="Strong"/>
        </w:rPr>
        <w:t>football/soccer ball (class 1)</w:t>
      </w:r>
      <w:r>
        <w:t xml:space="preserve"> in high-motion, crowded scenes.</w:t>
      </w:r>
    </w:p>
    <w:p w:rsidR="00887B8A" w:rsidRDefault="00887B8A" w:rsidP="00276E8A">
      <w:pPr>
        <w:pStyle w:val="Heading3"/>
        <w:spacing w:line="360" w:lineRule="auto"/>
      </w:pPr>
      <w:r>
        <w:t>How YOLOv11 Works (Internals)</w:t>
      </w:r>
    </w:p>
    <w:p w:rsidR="00887B8A" w:rsidRDefault="00887B8A" w:rsidP="00276E8A">
      <w:pPr>
        <w:pStyle w:val="NormalWeb"/>
        <w:spacing w:line="360" w:lineRule="auto"/>
      </w:pPr>
      <w:r>
        <w:t>The detection process using YOLOv11 consists of the following steps:</w:t>
      </w:r>
    </w:p>
    <w:p w:rsidR="00887B8A" w:rsidRDefault="00887B8A" w:rsidP="00276E8A">
      <w:pPr>
        <w:pStyle w:val="NormalWeb"/>
        <w:numPr>
          <w:ilvl w:val="0"/>
          <w:numId w:val="20"/>
        </w:numPr>
        <w:spacing w:line="360" w:lineRule="auto"/>
      </w:pPr>
      <w:r>
        <w:rPr>
          <w:rStyle w:val="Strong"/>
        </w:rPr>
        <w:t>Image Preprocessing:</w:t>
      </w:r>
    </w:p>
    <w:p w:rsidR="00887B8A" w:rsidRDefault="00887B8A" w:rsidP="00276E8A">
      <w:pPr>
        <w:pStyle w:val="NormalWeb"/>
        <w:numPr>
          <w:ilvl w:val="1"/>
          <w:numId w:val="20"/>
        </w:numPr>
        <w:spacing w:line="360" w:lineRule="auto"/>
      </w:pPr>
      <w:r>
        <w:t>Each input video frame is resized (e.g., 640x640 or 720x1280)</w:t>
      </w:r>
    </w:p>
    <w:p w:rsidR="00887B8A" w:rsidRDefault="00887B8A" w:rsidP="00276E8A">
      <w:pPr>
        <w:pStyle w:val="NormalWeb"/>
        <w:numPr>
          <w:ilvl w:val="1"/>
          <w:numId w:val="20"/>
        </w:numPr>
        <w:spacing w:line="360" w:lineRule="auto"/>
      </w:pPr>
      <w:r>
        <w:t>Normalization is applied to match training distribution</w:t>
      </w:r>
    </w:p>
    <w:p w:rsidR="00887B8A" w:rsidRDefault="00887B8A" w:rsidP="00276E8A">
      <w:pPr>
        <w:pStyle w:val="NormalWeb"/>
        <w:numPr>
          <w:ilvl w:val="0"/>
          <w:numId w:val="20"/>
        </w:numPr>
        <w:spacing w:line="360" w:lineRule="auto"/>
      </w:pPr>
      <w:r>
        <w:rPr>
          <w:rStyle w:val="Strong"/>
        </w:rPr>
        <w:t>Grid Division:</w:t>
      </w:r>
    </w:p>
    <w:p w:rsidR="00887B8A" w:rsidRDefault="00887B8A" w:rsidP="00276E8A">
      <w:pPr>
        <w:pStyle w:val="NormalWeb"/>
        <w:numPr>
          <w:ilvl w:val="1"/>
          <w:numId w:val="20"/>
        </w:numPr>
        <w:spacing w:line="360" w:lineRule="auto"/>
      </w:pPr>
      <w:r>
        <w:t>The frame is divided into a fixed-size grid (e.g., 20x20)</w:t>
      </w:r>
    </w:p>
    <w:p w:rsidR="00887B8A" w:rsidRDefault="00887B8A" w:rsidP="00276E8A">
      <w:pPr>
        <w:pStyle w:val="NormalWeb"/>
        <w:numPr>
          <w:ilvl w:val="1"/>
          <w:numId w:val="20"/>
        </w:numPr>
        <w:spacing w:line="360" w:lineRule="auto"/>
      </w:pPr>
      <w:r>
        <w:t>Each cell is responsible for predicting bounding boxes for any object whose center falls in that cell</w:t>
      </w:r>
    </w:p>
    <w:p w:rsidR="001F3A6D" w:rsidRDefault="001F3A6D" w:rsidP="001F3A6D">
      <w:pPr>
        <w:pStyle w:val="NormalWeb"/>
        <w:spacing w:line="360" w:lineRule="auto"/>
      </w:pPr>
    </w:p>
    <w:p w:rsidR="00887B8A" w:rsidRDefault="00887B8A" w:rsidP="00276E8A">
      <w:pPr>
        <w:pStyle w:val="NormalWeb"/>
        <w:numPr>
          <w:ilvl w:val="0"/>
          <w:numId w:val="20"/>
        </w:numPr>
        <w:spacing w:line="360" w:lineRule="auto"/>
      </w:pPr>
      <w:r>
        <w:rPr>
          <w:rStyle w:val="Strong"/>
        </w:rPr>
        <w:lastRenderedPageBreak/>
        <w:t>Bounding Box Prediction:</w:t>
      </w:r>
    </w:p>
    <w:p w:rsidR="00887B8A" w:rsidRDefault="00887B8A" w:rsidP="00276E8A">
      <w:pPr>
        <w:pStyle w:val="NormalWeb"/>
        <w:numPr>
          <w:ilvl w:val="1"/>
          <w:numId w:val="20"/>
        </w:numPr>
        <w:spacing w:line="360" w:lineRule="auto"/>
      </w:pPr>
      <w:r>
        <w:t>For each cell, the model predicts:</w:t>
      </w:r>
    </w:p>
    <w:p w:rsidR="00887B8A" w:rsidRDefault="00887B8A" w:rsidP="00276E8A">
      <w:pPr>
        <w:pStyle w:val="NormalWeb"/>
        <w:numPr>
          <w:ilvl w:val="2"/>
          <w:numId w:val="20"/>
        </w:numPr>
        <w:spacing w:line="360" w:lineRule="auto"/>
      </w:pPr>
      <w:r>
        <w:t>Box coordinates (x, y, width, height)</w:t>
      </w:r>
    </w:p>
    <w:p w:rsidR="00887B8A" w:rsidRDefault="00887B8A" w:rsidP="00276E8A">
      <w:pPr>
        <w:pStyle w:val="NormalWeb"/>
        <w:numPr>
          <w:ilvl w:val="2"/>
          <w:numId w:val="20"/>
        </w:numPr>
        <w:spacing w:line="360" w:lineRule="auto"/>
      </w:pPr>
      <w:r>
        <w:t>Objectness score (confidence that an object exists)</w:t>
      </w:r>
    </w:p>
    <w:p w:rsidR="00887B8A" w:rsidRDefault="00887B8A" w:rsidP="00276E8A">
      <w:pPr>
        <w:pStyle w:val="NormalWeb"/>
        <w:numPr>
          <w:ilvl w:val="2"/>
          <w:numId w:val="20"/>
        </w:numPr>
        <w:spacing w:line="360" w:lineRule="auto"/>
      </w:pPr>
      <w:r>
        <w:t>Class probabilities (e.g., player or ball)</w:t>
      </w:r>
    </w:p>
    <w:p w:rsidR="00887B8A" w:rsidRDefault="00887B8A" w:rsidP="00276E8A">
      <w:pPr>
        <w:pStyle w:val="NormalWeb"/>
        <w:numPr>
          <w:ilvl w:val="0"/>
          <w:numId w:val="20"/>
        </w:numPr>
        <w:spacing w:line="360" w:lineRule="auto"/>
      </w:pPr>
      <w:r>
        <w:rPr>
          <w:rStyle w:val="Strong"/>
        </w:rPr>
        <w:t>Non-Maximum Suppression (NMS):</w:t>
      </w:r>
    </w:p>
    <w:p w:rsidR="00887B8A" w:rsidRDefault="00887B8A" w:rsidP="00276E8A">
      <w:pPr>
        <w:pStyle w:val="NormalWeb"/>
        <w:numPr>
          <w:ilvl w:val="1"/>
          <w:numId w:val="20"/>
        </w:numPr>
        <w:spacing w:line="360" w:lineRule="auto"/>
      </w:pPr>
      <w:r>
        <w:t>YOLO often outputs multiple overlapping boxes for the same object</w:t>
      </w:r>
    </w:p>
    <w:p w:rsidR="00887B8A" w:rsidRDefault="00887B8A" w:rsidP="00276E8A">
      <w:pPr>
        <w:pStyle w:val="NormalWeb"/>
        <w:numPr>
          <w:ilvl w:val="1"/>
          <w:numId w:val="20"/>
        </w:numPr>
        <w:spacing w:line="360" w:lineRule="auto"/>
      </w:pPr>
      <w:r>
        <w:t>NMS filters out redundant boxes by retaining only the highest-confidence box per object</w:t>
      </w:r>
    </w:p>
    <w:p w:rsidR="00887B8A" w:rsidRDefault="00887B8A" w:rsidP="00276E8A">
      <w:pPr>
        <w:spacing w:line="360" w:lineRule="auto"/>
      </w:pPr>
    </w:p>
    <w:p w:rsidR="00887B8A" w:rsidRDefault="00887B8A" w:rsidP="00276E8A">
      <w:pPr>
        <w:pStyle w:val="Heading3"/>
        <w:spacing w:line="360" w:lineRule="auto"/>
      </w:pPr>
      <w:r>
        <w:rPr>
          <w:rFonts w:ascii="Segoe UI Symbol" w:hAnsi="Segoe UI Symbol" w:cs="Segoe UI Symbol"/>
        </w:rPr>
        <w:t>🏃</w:t>
      </w:r>
      <w:r>
        <w:t xml:space="preserve"> Application in This Project</w:t>
      </w:r>
    </w:p>
    <w:p w:rsidR="00887B8A" w:rsidRDefault="00887B8A" w:rsidP="00276E8A">
      <w:pPr>
        <w:pStyle w:val="NormalWeb"/>
        <w:spacing w:line="360" w:lineRule="auto"/>
      </w:pPr>
      <w:r>
        <w:t xml:space="preserve">The YOLOv11 model is applied to </w:t>
      </w:r>
      <w:r>
        <w:rPr>
          <w:rStyle w:val="Strong"/>
        </w:rPr>
        <w:t>every frame of the input video</w:t>
      </w:r>
      <w:r>
        <w:t>. The results include:</w:t>
      </w:r>
    </w:p>
    <w:p w:rsidR="00887B8A" w:rsidRDefault="00887B8A" w:rsidP="00276E8A">
      <w:pPr>
        <w:pStyle w:val="NormalWeb"/>
        <w:numPr>
          <w:ilvl w:val="0"/>
          <w:numId w:val="21"/>
        </w:numPr>
        <w:spacing w:line="360" w:lineRule="auto"/>
      </w:pPr>
      <w:r>
        <w:rPr>
          <w:rStyle w:val="Strong"/>
        </w:rPr>
        <w:t>Bounding Boxes</w:t>
      </w:r>
      <w:r>
        <w:t>: Rectangles enclosing each detected player</w:t>
      </w:r>
    </w:p>
    <w:p w:rsidR="00887B8A" w:rsidRDefault="00887B8A" w:rsidP="00276E8A">
      <w:pPr>
        <w:pStyle w:val="NormalWeb"/>
        <w:numPr>
          <w:ilvl w:val="0"/>
          <w:numId w:val="21"/>
        </w:numPr>
        <w:spacing w:line="360" w:lineRule="auto"/>
      </w:pPr>
      <w:r>
        <w:rPr>
          <w:rStyle w:val="Strong"/>
        </w:rPr>
        <w:t>Class Labels</w:t>
      </w:r>
      <w:r>
        <w:t xml:space="preserve">: Only class </w:t>
      </w:r>
      <w:r>
        <w:rPr>
          <w:rStyle w:val="HTMLCode"/>
        </w:rPr>
        <w:t>0</w:t>
      </w:r>
      <w:r>
        <w:t xml:space="preserve"> (player) is used; ball is ignored in tracking</w:t>
      </w:r>
    </w:p>
    <w:p w:rsidR="00887B8A" w:rsidRDefault="00887B8A" w:rsidP="00276E8A">
      <w:pPr>
        <w:pStyle w:val="NormalWeb"/>
        <w:numPr>
          <w:ilvl w:val="0"/>
          <w:numId w:val="21"/>
        </w:numPr>
        <w:spacing w:line="360" w:lineRule="auto"/>
      </w:pPr>
      <w:r>
        <w:rPr>
          <w:rStyle w:val="Strong"/>
        </w:rPr>
        <w:t>Confidence Score</w:t>
      </w:r>
      <w:r>
        <w:t>: Helps filter weak detections (e.g., threshold = 0.5)</w:t>
      </w:r>
    </w:p>
    <w:p w:rsidR="00887B8A" w:rsidRDefault="00887B8A" w:rsidP="00276E8A">
      <w:pPr>
        <w:pStyle w:val="NormalWeb"/>
        <w:spacing w:line="360" w:lineRule="auto"/>
      </w:pPr>
      <w:r>
        <w:t xml:space="preserve">Only detections classified as </w:t>
      </w:r>
      <w:r>
        <w:rPr>
          <w:rStyle w:val="HTMLCode"/>
        </w:rPr>
        <w:t>player</w:t>
      </w:r>
      <w:r>
        <w:t xml:space="preserve"> are passed forward to the </w:t>
      </w:r>
      <w:r>
        <w:rPr>
          <w:rStyle w:val="Strong"/>
        </w:rPr>
        <w:t>StrongSORT tracking module</w:t>
      </w:r>
      <w:r>
        <w:t>, ensuring efficient processing and reduced ID noise.</w:t>
      </w:r>
    </w:p>
    <w:p w:rsidR="00887B8A" w:rsidRDefault="00887B8A" w:rsidP="00276E8A">
      <w:pPr>
        <w:pStyle w:val="Heading3"/>
        <w:spacing w:line="360" w:lineRule="auto"/>
      </w:pPr>
      <w:r>
        <w:rPr>
          <w:rFonts w:ascii="Segoe UI Symbol" w:hAnsi="Segoe UI Symbol" w:cs="Segoe UI Symbol"/>
        </w:rPr>
        <w:t>✅</w:t>
      </w:r>
      <w:r>
        <w:t xml:space="preserve"> Advantages of YOLOv11 for Player Detection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9"/>
        <w:gridCol w:w="6587"/>
      </w:tblGrid>
      <w:tr w:rsidR="00887B8A" w:rsidTr="00276E8A">
        <w:trPr>
          <w:tblHeader/>
          <w:tblCellSpacing w:w="15" w:type="dxa"/>
        </w:trPr>
        <w:tc>
          <w:tcPr>
            <w:tcW w:w="0" w:type="auto"/>
            <w:vAlign w:val="center"/>
            <w:hideMark/>
          </w:tcPr>
          <w:p w:rsidR="00887B8A" w:rsidRDefault="00887B8A" w:rsidP="00276E8A">
            <w:pPr>
              <w:spacing w:line="360" w:lineRule="auto"/>
              <w:jc w:val="center"/>
              <w:rPr>
                <w:b/>
                <w:bCs/>
              </w:rPr>
            </w:pPr>
            <w:r>
              <w:rPr>
                <w:b/>
                <w:bCs/>
              </w:rPr>
              <w:t>Feature</w:t>
            </w:r>
          </w:p>
        </w:tc>
        <w:tc>
          <w:tcPr>
            <w:tcW w:w="0" w:type="auto"/>
            <w:vAlign w:val="center"/>
            <w:hideMark/>
          </w:tcPr>
          <w:p w:rsidR="00887B8A" w:rsidRDefault="00887B8A" w:rsidP="00276E8A">
            <w:pPr>
              <w:spacing w:line="360" w:lineRule="auto"/>
              <w:jc w:val="center"/>
              <w:rPr>
                <w:b/>
                <w:bCs/>
              </w:rPr>
            </w:pPr>
            <w:r>
              <w:rPr>
                <w:b/>
                <w:bCs/>
              </w:rPr>
              <w:t>Benefit in This Project</w:t>
            </w:r>
          </w:p>
        </w:tc>
      </w:tr>
      <w:tr w:rsidR="00887B8A" w:rsidTr="00276E8A">
        <w:trPr>
          <w:tblCellSpacing w:w="15" w:type="dxa"/>
        </w:trPr>
        <w:tc>
          <w:tcPr>
            <w:tcW w:w="0" w:type="auto"/>
            <w:vAlign w:val="center"/>
            <w:hideMark/>
          </w:tcPr>
          <w:p w:rsidR="00887B8A" w:rsidRDefault="00887B8A" w:rsidP="00276E8A">
            <w:pPr>
              <w:spacing w:line="360" w:lineRule="auto"/>
            </w:pPr>
            <w:r>
              <w:rPr>
                <w:rStyle w:val="Strong"/>
              </w:rPr>
              <w:t>Speed (Real-Time)</w:t>
            </w:r>
          </w:p>
        </w:tc>
        <w:tc>
          <w:tcPr>
            <w:tcW w:w="0" w:type="auto"/>
            <w:vAlign w:val="center"/>
            <w:hideMark/>
          </w:tcPr>
          <w:p w:rsidR="00887B8A" w:rsidRDefault="00887B8A" w:rsidP="00276E8A">
            <w:pPr>
              <w:spacing w:line="360" w:lineRule="auto"/>
            </w:pPr>
            <w:r>
              <w:t>Processes ~25–30 FPS; ideal for live tracking or short clips</w:t>
            </w:r>
          </w:p>
        </w:tc>
      </w:tr>
      <w:tr w:rsidR="00887B8A" w:rsidTr="00276E8A">
        <w:trPr>
          <w:tblCellSpacing w:w="15" w:type="dxa"/>
        </w:trPr>
        <w:tc>
          <w:tcPr>
            <w:tcW w:w="0" w:type="auto"/>
            <w:vAlign w:val="center"/>
            <w:hideMark/>
          </w:tcPr>
          <w:p w:rsidR="00887B8A" w:rsidRDefault="00887B8A" w:rsidP="00276E8A">
            <w:pPr>
              <w:spacing w:line="360" w:lineRule="auto"/>
            </w:pPr>
            <w:r>
              <w:rPr>
                <w:rStyle w:val="Strong"/>
              </w:rPr>
              <w:t>Accuracy</w:t>
            </w:r>
          </w:p>
        </w:tc>
        <w:tc>
          <w:tcPr>
            <w:tcW w:w="0" w:type="auto"/>
            <w:vAlign w:val="center"/>
            <w:hideMark/>
          </w:tcPr>
          <w:p w:rsidR="00887B8A" w:rsidRDefault="00887B8A" w:rsidP="00276E8A">
            <w:pPr>
              <w:spacing w:line="360" w:lineRule="auto"/>
            </w:pPr>
            <w:r>
              <w:t>Fine-tuned on sports video datasets; detects players reliably</w:t>
            </w:r>
          </w:p>
        </w:tc>
      </w:tr>
      <w:tr w:rsidR="00887B8A" w:rsidTr="00276E8A">
        <w:trPr>
          <w:tblCellSpacing w:w="15" w:type="dxa"/>
        </w:trPr>
        <w:tc>
          <w:tcPr>
            <w:tcW w:w="0" w:type="auto"/>
            <w:vAlign w:val="center"/>
            <w:hideMark/>
          </w:tcPr>
          <w:p w:rsidR="00887B8A" w:rsidRDefault="00887B8A" w:rsidP="00276E8A">
            <w:pPr>
              <w:spacing w:line="360" w:lineRule="auto"/>
            </w:pPr>
            <w:r>
              <w:rPr>
                <w:rStyle w:val="Strong"/>
              </w:rPr>
              <w:t>Lightweight Model</w:t>
            </w:r>
          </w:p>
        </w:tc>
        <w:tc>
          <w:tcPr>
            <w:tcW w:w="0" w:type="auto"/>
            <w:vAlign w:val="center"/>
            <w:hideMark/>
          </w:tcPr>
          <w:p w:rsidR="00887B8A" w:rsidRDefault="00887B8A" w:rsidP="00276E8A">
            <w:pPr>
              <w:spacing w:line="360" w:lineRule="auto"/>
            </w:pPr>
            <w:r>
              <w:t>Can run on laptops, Colab, or edge devices without major hardware</w:t>
            </w:r>
          </w:p>
        </w:tc>
      </w:tr>
      <w:tr w:rsidR="00887B8A" w:rsidTr="00276E8A">
        <w:trPr>
          <w:tblCellSpacing w:w="15" w:type="dxa"/>
        </w:trPr>
        <w:tc>
          <w:tcPr>
            <w:tcW w:w="0" w:type="auto"/>
            <w:vAlign w:val="center"/>
            <w:hideMark/>
          </w:tcPr>
          <w:p w:rsidR="00887B8A" w:rsidRDefault="00887B8A" w:rsidP="00276E8A">
            <w:pPr>
              <w:spacing w:line="360" w:lineRule="auto"/>
            </w:pPr>
            <w:r>
              <w:rPr>
                <w:rStyle w:val="Strong"/>
              </w:rPr>
              <w:t>Low Latency</w:t>
            </w:r>
          </w:p>
        </w:tc>
        <w:tc>
          <w:tcPr>
            <w:tcW w:w="0" w:type="auto"/>
            <w:vAlign w:val="center"/>
            <w:hideMark/>
          </w:tcPr>
          <w:p w:rsidR="00887B8A" w:rsidRDefault="00887B8A" w:rsidP="00276E8A">
            <w:pPr>
              <w:spacing w:line="360" w:lineRule="auto"/>
            </w:pPr>
            <w:r>
              <w:t>Reduces delays between input and output</w:t>
            </w:r>
          </w:p>
        </w:tc>
      </w:tr>
    </w:tbl>
    <w:p w:rsidR="00887B8A" w:rsidRDefault="00887B8A" w:rsidP="00276E8A">
      <w:pPr>
        <w:pStyle w:val="Heading3"/>
        <w:spacing w:line="360" w:lineRule="auto"/>
      </w:pPr>
      <w:r>
        <w:rPr>
          <w:rFonts w:ascii="Segoe UI Symbol" w:hAnsi="Segoe UI Symbol" w:cs="Segoe UI Symbol"/>
        </w:rPr>
        <w:lastRenderedPageBreak/>
        <w:t>🔐</w:t>
      </w:r>
      <w:r>
        <w:t xml:space="preserve"> Custo</w:t>
      </w:r>
      <w:r>
        <w:t xml:space="preserve">m Training Details </w:t>
      </w:r>
    </w:p>
    <w:p w:rsidR="00887B8A" w:rsidRDefault="00887B8A" w:rsidP="00276E8A">
      <w:pPr>
        <w:pStyle w:val="NormalWeb"/>
        <w:numPr>
          <w:ilvl w:val="0"/>
          <w:numId w:val="22"/>
        </w:numPr>
        <w:spacing w:line="360" w:lineRule="auto"/>
      </w:pPr>
      <w:r>
        <w:t xml:space="preserve">The YOLOv11 model was </w:t>
      </w:r>
      <w:r>
        <w:rPr>
          <w:rStyle w:val="Strong"/>
        </w:rPr>
        <w:t>trained or fine-tuned by Liat AI</w:t>
      </w:r>
    </w:p>
    <w:p w:rsidR="00887B8A" w:rsidRDefault="00887B8A" w:rsidP="00276E8A">
      <w:pPr>
        <w:pStyle w:val="NormalWeb"/>
        <w:numPr>
          <w:ilvl w:val="0"/>
          <w:numId w:val="22"/>
        </w:numPr>
        <w:spacing w:line="360" w:lineRule="auto"/>
      </w:pPr>
      <w:r>
        <w:t>Likely datasets: Sports videos with bounding box annotations for players</w:t>
      </w:r>
    </w:p>
    <w:p w:rsidR="00887B8A" w:rsidRDefault="00887B8A" w:rsidP="00276E8A">
      <w:pPr>
        <w:pStyle w:val="NormalWeb"/>
        <w:numPr>
          <w:ilvl w:val="0"/>
          <w:numId w:val="22"/>
        </w:numPr>
        <w:spacing w:line="360" w:lineRule="auto"/>
      </w:pPr>
      <w:r>
        <w:t>Likely augmentations:</w:t>
      </w:r>
    </w:p>
    <w:p w:rsidR="00887B8A" w:rsidRDefault="00887B8A" w:rsidP="00276E8A">
      <w:pPr>
        <w:pStyle w:val="NormalWeb"/>
        <w:numPr>
          <w:ilvl w:val="1"/>
          <w:numId w:val="22"/>
        </w:numPr>
        <w:spacing w:line="360" w:lineRule="auto"/>
      </w:pPr>
      <w:r>
        <w:t>Random crop and scale</w:t>
      </w:r>
    </w:p>
    <w:p w:rsidR="00887B8A" w:rsidRDefault="00887B8A" w:rsidP="00276E8A">
      <w:pPr>
        <w:pStyle w:val="NormalWeb"/>
        <w:numPr>
          <w:ilvl w:val="1"/>
          <w:numId w:val="22"/>
        </w:numPr>
        <w:spacing w:line="360" w:lineRule="auto"/>
      </w:pPr>
      <w:r>
        <w:t>Horizontal flipping</w:t>
      </w:r>
    </w:p>
    <w:p w:rsidR="00887B8A" w:rsidRDefault="00887B8A" w:rsidP="00276E8A">
      <w:pPr>
        <w:pStyle w:val="NormalWeb"/>
        <w:numPr>
          <w:ilvl w:val="1"/>
          <w:numId w:val="22"/>
        </w:numPr>
        <w:spacing w:line="360" w:lineRule="auto"/>
      </w:pPr>
      <w:r>
        <w:t>Color jitter</w:t>
      </w:r>
    </w:p>
    <w:p w:rsidR="00887B8A" w:rsidRDefault="00887B8A" w:rsidP="00276E8A">
      <w:pPr>
        <w:pStyle w:val="NormalWeb"/>
        <w:numPr>
          <w:ilvl w:val="0"/>
          <w:numId w:val="22"/>
        </w:numPr>
        <w:spacing w:line="360" w:lineRule="auto"/>
      </w:pPr>
      <w:r>
        <w:t xml:space="preserve">Final model saved as: </w:t>
      </w:r>
      <w:r>
        <w:rPr>
          <w:rStyle w:val="HTMLCode"/>
        </w:rPr>
        <w:t>best</w:t>
      </w:r>
      <w:r>
        <w:rPr>
          <w:rStyle w:val="HTMLCode"/>
        </w:rPr>
        <w:t>.pt</w:t>
      </w:r>
      <w:r>
        <w:t xml:space="preserve"> in PyTorch format</w:t>
      </w:r>
    </w:p>
    <w:p w:rsidR="00887B8A" w:rsidRDefault="00887B8A" w:rsidP="00276E8A">
      <w:pPr>
        <w:pStyle w:val="Heading3"/>
        <w:spacing w:line="360" w:lineRule="auto"/>
      </w:pPr>
      <w:r>
        <w:rPr>
          <w:rFonts w:ascii="Segoe UI Symbol" w:hAnsi="Segoe UI Symbol" w:cs="Segoe UI Symbol"/>
        </w:rPr>
        <w:t>🔬</w:t>
      </w:r>
      <w:r>
        <w:t xml:space="preserve"> Output Format of YOLOv11</w:t>
      </w:r>
    </w:p>
    <w:p w:rsidR="00887B8A" w:rsidRDefault="00887B8A" w:rsidP="00276E8A">
      <w:pPr>
        <w:pStyle w:val="NormalWeb"/>
        <w:spacing w:line="360" w:lineRule="auto"/>
      </w:pPr>
      <w:r>
        <w:t>For every frame, the model returns a list of detections in this format:</w:t>
      </w:r>
    </w:p>
    <w:p w:rsidR="00887B8A" w:rsidRDefault="00887B8A" w:rsidP="00276E8A">
      <w:pPr>
        <w:pStyle w:val="HTMLPreformatted"/>
        <w:spacing w:line="360" w:lineRule="auto"/>
        <w:rPr>
          <w:rStyle w:val="HTMLCode"/>
        </w:rPr>
      </w:pPr>
      <w:r>
        <w:rPr>
          <w:rStyle w:val="HTMLCode"/>
        </w:rPr>
        <w:t>[</w:t>
      </w:r>
    </w:p>
    <w:p w:rsidR="00887B8A" w:rsidRDefault="00887B8A" w:rsidP="00276E8A">
      <w:pPr>
        <w:pStyle w:val="HTMLPreformatted"/>
        <w:spacing w:line="360" w:lineRule="auto"/>
        <w:rPr>
          <w:rStyle w:val="HTMLCode"/>
        </w:rPr>
      </w:pPr>
      <w:r>
        <w:rPr>
          <w:rStyle w:val="HTMLCode"/>
        </w:rPr>
        <w:t xml:space="preserve">  [x1, y1, x2, y2, confidence, class_id],</w:t>
      </w:r>
    </w:p>
    <w:p w:rsidR="00887B8A" w:rsidRDefault="00887B8A" w:rsidP="00276E8A">
      <w:pPr>
        <w:pStyle w:val="HTMLPreformatted"/>
        <w:spacing w:line="360" w:lineRule="auto"/>
        <w:rPr>
          <w:rStyle w:val="HTMLCode"/>
        </w:rPr>
      </w:pPr>
      <w:r>
        <w:rPr>
          <w:rStyle w:val="HTMLCode"/>
        </w:rPr>
        <w:t xml:space="preserve">  [x1, y1, x2, y2, confidence, class_id],</w:t>
      </w:r>
    </w:p>
    <w:p w:rsidR="00887B8A" w:rsidRDefault="00887B8A" w:rsidP="00276E8A">
      <w:pPr>
        <w:pStyle w:val="HTMLPreformatted"/>
        <w:spacing w:line="360" w:lineRule="auto"/>
        <w:rPr>
          <w:rStyle w:val="HTMLCode"/>
        </w:rPr>
      </w:pPr>
      <w:r>
        <w:rPr>
          <w:rStyle w:val="HTMLCode"/>
        </w:rPr>
        <w:t xml:space="preserve">  ...</w:t>
      </w:r>
    </w:p>
    <w:p w:rsidR="00887B8A" w:rsidRDefault="00887B8A" w:rsidP="00276E8A">
      <w:pPr>
        <w:pStyle w:val="HTMLPreformatted"/>
        <w:spacing w:line="360" w:lineRule="auto"/>
        <w:rPr>
          <w:rStyle w:val="HTMLCode"/>
        </w:rPr>
      </w:pPr>
      <w:r>
        <w:rPr>
          <w:rStyle w:val="HTMLCode"/>
        </w:rPr>
        <w:t>]</w:t>
      </w:r>
    </w:p>
    <w:p w:rsidR="00887B8A" w:rsidRDefault="00887B8A" w:rsidP="00276E8A">
      <w:pPr>
        <w:pStyle w:val="NormalWeb"/>
        <w:spacing w:line="360" w:lineRule="auto"/>
      </w:pPr>
      <w:r>
        <w:t>Where:</w:t>
      </w:r>
    </w:p>
    <w:p w:rsidR="00887B8A" w:rsidRDefault="00887B8A" w:rsidP="00276E8A">
      <w:pPr>
        <w:pStyle w:val="NormalWeb"/>
        <w:numPr>
          <w:ilvl w:val="0"/>
          <w:numId w:val="23"/>
        </w:numPr>
        <w:spacing w:line="360" w:lineRule="auto"/>
      </w:pPr>
      <w:r>
        <w:rPr>
          <w:rStyle w:val="HTMLCode"/>
        </w:rPr>
        <w:t>(x1, y1)</w:t>
      </w:r>
      <w:r>
        <w:t xml:space="preserve"> and </w:t>
      </w:r>
      <w:r>
        <w:rPr>
          <w:rStyle w:val="HTMLCode"/>
        </w:rPr>
        <w:t>(x2, y2)</w:t>
      </w:r>
      <w:r>
        <w:t xml:space="preserve"> are bounding box coordinates</w:t>
      </w:r>
    </w:p>
    <w:p w:rsidR="00887B8A" w:rsidRDefault="00887B8A" w:rsidP="00276E8A">
      <w:pPr>
        <w:pStyle w:val="NormalWeb"/>
        <w:numPr>
          <w:ilvl w:val="0"/>
          <w:numId w:val="23"/>
        </w:numPr>
        <w:spacing w:line="360" w:lineRule="auto"/>
      </w:pPr>
      <w:r>
        <w:rPr>
          <w:rStyle w:val="HTMLCode"/>
        </w:rPr>
        <w:t>confidence</w:t>
      </w:r>
      <w:r>
        <w:t xml:space="preserve"> is how sure the model is</w:t>
      </w:r>
    </w:p>
    <w:p w:rsidR="00887B8A" w:rsidRDefault="00887B8A" w:rsidP="00276E8A">
      <w:pPr>
        <w:pStyle w:val="NormalWeb"/>
        <w:numPr>
          <w:ilvl w:val="0"/>
          <w:numId w:val="23"/>
        </w:numPr>
        <w:spacing w:line="360" w:lineRule="auto"/>
      </w:pPr>
      <w:r>
        <w:rPr>
          <w:rStyle w:val="HTMLCode"/>
        </w:rPr>
        <w:t>class_id</w:t>
      </w:r>
      <w:r>
        <w:t xml:space="preserve"> is either </w:t>
      </w:r>
      <w:r>
        <w:rPr>
          <w:rStyle w:val="HTMLCode"/>
        </w:rPr>
        <w:t>0</w:t>
      </w:r>
      <w:r>
        <w:t xml:space="preserve"> (player) or </w:t>
      </w:r>
      <w:r>
        <w:rPr>
          <w:rStyle w:val="HTMLCode"/>
        </w:rPr>
        <w:t>1</w:t>
      </w:r>
      <w:r>
        <w:t xml:space="preserve"> (ball)</w:t>
      </w:r>
    </w:p>
    <w:p w:rsidR="00887B8A" w:rsidRDefault="00887B8A" w:rsidP="00276E8A">
      <w:pPr>
        <w:pStyle w:val="NormalWeb"/>
        <w:spacing w:line="360" w:lineRule="auto"/>
      </w:pPr>
      <w:r>
        <w:t xml:space="preserve">In this project, we </w:t>
      </w:r>
      <w:r>
        <w:rPr>
          <w:rStyle w:val="Strong"/>
        </w:rPr>
        <w:t xml:space="preserve">filter out all detections with </w:t>
      </w:r>
      <w:r>
        <w:rPr>
          <w:rStyle w:val="HTMLCode"/>
          <w:b/>
          <w:bCs/>
        </w:rPr>
        <w:t>class_id != 0</w:t>
      </w:r>
      <w:r>
        <w:t>, as the focus is exclusively on player tracking.</w:t>
      </w:r>
    </w:p>
    <w:p w:rsidR="004868F2" w:rsidRDefault="004868F2" w:rsidP="004868F2"/>
    <w:p w:rsidR="004868F2" w:rsidRPr="001F3A6D" w:rsidRDefault="004868F2" w:rsidP="004868F2">
      <w:pPr>
        <w:pStyle w:val="Heading2"/>
        <w:rPr>
          <w:sz w:val="32"/>
        </w:rPr>
      </w:pPr>
      <w:r w:rsidRPr="001F3A6D">
        <w:rPr>
          <w:rStyle w:val="Strong"/>
          <w:b/>
          <w:bCs/>
          <w:sz w:val="32"/>
        </w:rPr>
        <w:lastRenderedPageBreak/>
        <w:t>6. Tracking Algorithm – StrongSORT</w:t>
      </w:r>
    </w:p>
    <w:p w:rsidR="004868F2" w:rsidRPr="00256EB3" w:rsidRDefault="004868F2" w:rsidP="00256EB3">
      <w:pPr>
        <w:pStyle w:val="NormalWeb"/>
        <w:spacing w:line="360" w:lineRule="auto"/>
      </w:pPr>
      <w:r w:rsidRPr="00256EB3">
        <w:t xml:space="preserve">While object detection (via YOLOv11) provides the </w:t>
      </w:r>
      <w:r w:rsidRPr="00256EB3">
        <w:rPr>
          <w:rStyle w:val="Strong"/>
        </w:rPr>
        <w:t>location of players in individual frames</w:t>
      </w:r>
      <w:r w:rsidRPr="00256EB3">
        <w:t xml:space="preserve">, it does not maintain any memory of who the players are between frames. This is where </w:t>
      </w:r>
      <w:r w:rsidRPr="00256EB3">
        <w:rPr>
          <w:rStyle w:val="Strong"/>
        </w:rPr>
        <w:t>multi-object tracking (MOT)</w:t>
      </w:r>
      <w:r w:rsidRPr="00256EB3">
        <w:t xml:space="preserve"> comes in.</w:t>
      </w:r>
    </w:p>
    <w:p w:rsidR="004868F2" w:rsidRPr="00256EB3" w:rsidRDefault="004868F2" w:rsidP="00256EB3">
      <w:pPr>
        <w:pStyle w:val="NormalWeb"/>
        <w:spacing w:line="360" w:lineRule="auto"/>
      </w:pPr>
      <w:r w:rsidRPr="00256EB3">
        <w:t xml:space="preserve">The purpose of a </w:t>
      </w:r>
      <w:r w:rsidRPr="00256EB3">
        <w:rPr>
          <w:rStyle w:val="Strong"/>
        </w:rPr>
        <w:t>tracking algorithm</w:t>
      </w:r>
      <w:r w:rsidRPr="00256EB3">
        <w:t xml:space="preserve"> in this project is to:</w:t>
      </w:r>
    </w:p>
    <w:p w:rsidR="004868F2" w:rsidRPr="00256EB3" w:rsidRDefault="004868F2" w:rsidP="00256EB3">
      <w:pPr>
        <w:pStyle w:val="NormalWeb"/>
        <w:numPr>
          <w:ilvl w:val="0"/>
          <w:numId w:val="24"/>
        </w:numPr>
        <w:spacing w:line="360" w:lineRule="auto"/>
      </w:pPr>
      <w:r w:rsidRPr="00256EB3">
        <w:rPr>
          <w:rStyle w:val="Strong"/>
        </w:rPr>
        <w:t>Assign a unique ID</w:t>
      </w:r>
      <w:r w:rsidRPr="00256EB3">
        <w:t xml:space="preserve"> to each detected player,</w:t>
      </w:r>
    </w:p>
    <w:p w:rsidR="004868F2" w:rsidRPr="00256EB3" w:rsidRDefault="004868F2" w:rsidP="00256EB3">
      <w:pPr>
        <w:pStyle w:val="NormalWeb"/>
        <w:numPr>
          <w:ilvl w:val="0"/>
          <w:numId w:val="24"/>
        </w:numPr>
        <w:spacing w:line="360" w:lineRule="auto"/>
      </w:pPr>
      <w:r w:rsidRPr="00256EB3">
        <w:rPr>
          <w:rStyle w:val="Strong"/>
        </w:rPr>
        <w:t>Track that ID across frames</w:t>
      </w:r>
      <w:r w:rsidRPr="00256EB3">
        <w:t>, even when players move rapidly, overlap, or temporarily exit the view,</w:t>
      </w:r>
    </w:p>
    <w:p w:rsidR="004868F2" w:rsidRPr="00256EB3" w:rsidRDefault="004868F2" w:rsidP="00256EB3">
      <w:pPr>
        <w:pStyle w:val="NormalWeb"/>
        <w:numPr>
          <w:ilvl w:val="0"/>
          <w:numId w:val="24"/>
        </w:numPr>
        <w:spacing w:line="360" w:lineRule="auto"/>
      </w:pPr>
      <w:r w:rsidRPr="00256EB3">
        <w:rPr>
          <w:rStyle w:val="Strong"/>
        </w:rPr>
        <w:t>Re-identify</w:t>
      </w:r>
      <w:r w:rsidRPr="00256EB3">
        <w:t xml:space="preserve"> the player when they return, ensuring the same ID is consistently reassigned.</w:t>
      </w:r>
    </w:p>
    <w:p w:rsidR="004868F2" w:rsidRPr="00256EB3" w:rsidRDefault="004868F2" w:rsidP="00256EB3">
      <w:pPr>
        <w:pStyle w:val="NormalWeb"/>
        <w:spacing w:line="360" w:lineRule="auto"/>
      </w:pPr>
      <w:r w:rsidRPr="00256EB3">
        <w:t xml:space="preserve">For this purpose, we use </w:t>
      </w:r>
      <w:r w:rsidRPr="00256EB3">
        <w:rPr>
          <w:rStyle w:val="Strong"/>
        </w:rPr>
        <w:t>StrongSORT</w:t>
      </w:r>
      <w:r w:rsidRPr="00256EB3">
        <w:t>, a state-of-the-art real-time tracker based on the DeepSORT framework, enhanced with better re-identification and appearance matching.</w:t>
      </w:r>
    </w:p>
    <w:p w:rsidR="004868F2" w:rsidRPr="00256EB3" w:rsidRDefault="004868F2" w:rsidP="00256EB3">
      <w:pPr>
        <w:pStyle w:val="Heading3"/>
        <w:spacing w:line="360" w:lineRule="auto"/>
        <w:rPr>
          <w:rFonts w:ascii="Times New Roman" w:hAnsi="Times New Roman" w:cs="Times New Roman"/>
          <w:szCs w:val="24"/>
        </w:rPr>
      </w:pPr>
      <w:r w:rsidRPr="00256EB3">
        <w:rPr>
          <w:rFonts w:ascii="Segoe UI Symbol" w:hAnsi="Segoe UI Symbol" w:cs="Segoe UI Symbol"/>
          <w:szCs w:val="24"/>
        </w:rPr>
        <w:t>🎯</w:t>
      </w:r>
      <w:r w:rsidRPr="00256EB3">
        <w:rPr>
          <w:rFonts w:ascii="Times New Roman" w:hAnsi="Times New Roman" w:cs="Times New Roman"/>
          <w:szCs w:val="24"/>
        </w:rPr>
        <w:t xml:space="preserve"> Why StrongSORT?</w:t>
      </w:r>
    </w:p>
    <w:p w:rsidR="004868F2" w:rsidRPr="00256EB3" w:rsidRDefault="004868F2" w:rsidP="00256EB3">
      <w:pPr>
        <w:pStyle w:val="NormalWeb"/>
        <w:spacing w:line="360" w:lineRule="auto"/>
      </w:pPr>
      <w:r w:rsidRPr="00256EB3">
        <w:rPr>
          <w:rStyle w:val="Strong"/>
        </w:rPr>
        <w:t>StrongSORT</w:t>
      </w:r>
      <w:r w:rsidRPr="00256EB3">
        <w:t xml:space="preserve"> (Strong Simple Online and Realtime Tracker) builds upon the classic </w:t>
      </w:r>
      <w:r w:rsidRPr="00256EB3">
        <w:rPr>
          <w:rStyle w:val="Strong"/>
        </w:rPr>
        <w:t>DeepSORT</w:t>
      </w:r>
      <w:r w:rsidRPr="00256EB3">
        <w:t xml:space="preserve"> tracker but significantly improves its robustness in complex scenes like sports fields.</w:t>
      </w:r>
    </w:p>
    <w:p w:rsidR="004868F2" w:rsidRPr="00256EB3" w:rsidRDefault="004868F2" w:rsidP="00256EB3">
      <w:pPr>
        <w:pStyle w:val="Heading4"/>
        <w:spacing w:line="360" w:lineRule="auto"/>
        <w:rPr>
          <w:rFonts w:ascii="Times New Roman" w:hAnsi="Times New Roman" w:cs="Times New Roman"/>
          <w:szCs w:val="24"/>
        </w:rPr>
      </w:pPr>
      <w:r w:rsidRPr="00256EB3">
        <w:rPr>
          <w:rFonts w:ascii="Times New Roman" w:hAnsi="Times New Roman" w:cs="Times New Roman"/>
          <w:szCs w:val="24"/>
        </w:rPr>
        <w:t>Key Reasons to Choose StrongSORT:</w:t>
      </w:r>
    </w:p>
    <w:tbl>
      <w:tblPr>
        <w:tblW w:w="0" w:type="auto"/>
        <w:tblCellSpacing w:w="15" w:type="dxa"/>
        <w:tblInd w:w="10" w:type="dxa"/>
        <w:tblCellMar>
          <w:top w:w="15" w:type="dxa"/>
          <w:left w:w="15" w:type="dxa"/>
          <w:bottom w:w="15" w:type="dxa"/>
          <w:right w:w="15" w:type="dxa"/>
        </w:tblCellMar>
        <w:tblLook w:val="04A0" w:firstRow="1" w:lastRow="0" w:firstColumn="1" w:lastColumn="0" w:noHBand="0" w:noVBand="1"/>
      </w:tblPr>
      <w:tblGrid>
        <w:gridCol w:w="2714"/>
        <w:gridCol w:w="5314"/>
      </w:tblGrid>
      <w:tr w:rsidR="004868F2" w:rsidRPr="00256EB3" w:rsidTr="00012009">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868F2" w:rsidRPr="00256EB3" w:rsidRDefault="004868F2" w:rsidP="00256EB3">
            <w:pPr>
              <w:spacing w:line="360" w:lineRule="auto"/>
              <w:jc w:val="center"/>
              <w:rPr>
                <w:rFonts w:cs="Times New Roman"/>
                <w:b/>
                <w:bCs/>
                <w:szCs w:val="24"/>
              </w:rPr>
            </w:pPr>
            <w:r w:rsidRPr="00256EB3">
              <w:rPr>
                <w:rFonts w:cs="Times New Roman"/>
                <w:b/>
                <w:bCs/>
                <w:szCs w:val="24"/>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rsidR="004868F2" w:rsidRPr="00256EB3" w:rsidRDefault="004868F2" w:rsidP="00256EB3">
            <w:pPr>
              <w:spacing w:line="360" w:lineRule="auto"/>
              <w:jc w:val="center"/>
              <w:rPr>
                <w:rFonts w:cs="Times New Roman"/>
                <w:b/>
                <w:bCs/>
                <w:szCs w:val="24"/>
              </w:rPr>
            </w:pPr>
            <w:r w:rsidRPr="00256EB3">
              <w:rPr>
                <w:rFonts w:cs="Times New Roman"/>
                <w:b/>
                <w:bCs/>
                <w:szCs w:val="24"/>
              </w:rPr>
              <w:t>Benefit for This Project</w:t>
            </w:r>
          </w:p>
        </w:tc>
      </w:tr>
      <w:tr w:rsidR="004868F2" w:rsidRPr="00256EB3" w:rsidTr="000120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868F2" w:rsidRPr="00256EB3" w:rsidRDefault="004868F2" w:rsidP="00256EB3">
            <w:pPr>
              <w:spacing w:line="360" w:lineRule="auto"/>
              <w:rPr>
                <w:rFonts w:cs="Times New Roman"/>
                <w:szCs w:val="24"/>
              </w:rPr>
            </w:pPr>
            <w:r w:rsidRPr="00256EB3">
              <w:rPr>
                <w:rFonts w:cs="Times New Roman"/>
                <w:szCs w:val="24"/>
              </w:rPr>
              <w:t>Appearance-based tracking</w:t>
            </w:r>
          </w:p>
        </w:tc>
        <w:tc>
          <w:tcPr>
            <w:tcW w:w="0" w:type="auto"/>
            <w:tcBorders>
              <w:top w:val="single" w:sz="4" w:space="0" w:color="auto"/>
              <w:left w:val="single" w:sz="4" w:space="0" w:color="auto"/>
              <w:bottom w:val="single" w:sz="4" w:space="0" w:color="auto"/>
              <w:right w:val="single" w:sz="4" w:space="0" w:color="auto"/>
            </w:tcBorders>
            <w:vAlign w:val="center"/>
            <w:hideMark/>
          </w:tcPr>
          <w:p w:rsidR="004868F2" w:rsidRPr="00256EB3" w:rsidRDefault="004868F2" w:rsidP="00256EB3">
            <w:pPr>
              <w:spacing w:line="360" w:lineRule="auto"/>
              <w:rPr>
                <w:rFonts w:cs="Times New Roman"/>
                <w:szCs w:val="24"/>
              </w:rPr>
            </w:pPr>
            <w:r w:rsidRPr="00256EB3">
              <w:rPr>
                <w:rFonts w:cs="Times New Roman"/>
                <w:szCs w:val="24"/>
              </w:rPr>
              <w:t>Matches player identity using visual features</w:t>
            </w:r>
          </w:p>
        </w:tc>
      </w:tr>
      <w:tr w:rsidR="004868F2" w:rsidRPr="00256EB3" w:rsidTr="000120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868F2" w:rsidRPr="00256EB3" w:rsidRDefault="004868F2" w:rsidP="00256EB3">
            <w:pPr>
              <w:spacing w:line="360" w:lineRule="auto"/>
              <w:rPr>
                <w:rFonts w:cs="Times New Roman"/>
                <w:szCs w:val="24"/>
              </w:rPr>
            </w:pPr>
            <w:r w:rsidRPr="00256EB3">
              <w:rPr>
                <w:rFonts w:cs="Times New Roman"/>
                <w:szCs w:val="24"/>
              </w:rPr>
              <w:t>Occlusion handling</w:t>
            </w:r>
          </w:p>
        </w:tc>
        <w:tc>
          <w:tcPr>
            <w:tcW w:w="0" w:type="auto"/>
            <w:tcBorders>
              <w:top w:val="single" w:sz="4" w:space="0" w:color="auto"/>
              <w:left w:val="single" w:sz="4" w:space="0" w:color="auto"/>
              <w:bottom w:val="single" w:sz="4" w:space="0" w:color="auto"/>
              <w:right w:val="single" w:sz="4" w:space="0" w:color="auto"/>
            </w:tcBorders>
            <w:vAlign w:val="center"/>
            <w:hideMark/>
          </w:tcPr>
          <w:p w:rsidR="004868F2" w:rsidRPr="00256EB3" w:rsidRDefault="004868F2" w:rsidP="00256EB3">
            <w:pPr>
              <w:spacing w:line="360" w:lineRule="auto"/>
              <w:rPr>
                <w:rFonts w:cs="Times New Roman"/>
                <w:szCs w:val="24"/>
              </w:rPr>
            </w:pPr>
            <w:r w:rsidRPr="00256EB3">
              <w:rPr>
                <w:rFonts w:cs="Times New Roman"/>
                <w:szCs w:val="24"/>
              </w:rPr>
              <w:t>Players can disappear and reappear with same ID</w:t>
            </w:r>
          </w:p>
        </w:tc>
      </w:tr>
      <w:tr w:rsidR="004868F2" w:rsidRPr="00256EB3" w:rsidTr="000120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868F2" w:rsidRPr="00256EB3" w:rsidRDefault="004868F2" w:rsidP="00256EB3">
            <w:pPr>
              <w:spacing w:line="360" w:lineRule="auto"/>
              <w:rPr>
                <w:rFonts w:cs="Times New Roman"/>
                <w:szCs w:val="24"/>
              </w:rPr>
            </w:pPr>
            <w:r w:rsidRPr="00256EB3">
              <w:rPr>
                <w:rFonts w:cs="Times New Roman"/>
                <w:szCs w:val="24"/>
              </w:rPr>
              <w:t>Kalman filtering</w:t>
            </w:r>
          </w:p>
        </w:tc>
        <w:tc>
          <w:tcPr>
            <w:tcW w:w="0" w:type="auto"/>
            <w:tcBorders>
              <w:top w:val="single" w:sz="4" w:space="0" w:color="auto"/>
              <w:left w:val="single" w:sz="4" w:space="0" w:color="auto"/>
              <w:bottom w:val="single" w:sz="4" w:space="0" w:color="auto"/>
              <w:right w:val="single" w:sz="4" w:space="0" w:color="auto"/>
            </w:tcBorders>
            <w:vAlign w:val="center"/>
            <w:hideMark/>
          </w:tcPr>
          <w:p w:rsidR="004868F2" w:rsidRPr="00256EB3" w:rsidRDefault="004868F2" w:rsidP="00256EB3">
            <w:pPr>
              <w:spacing w:line="360" w:lineRule="auto"/>
              <w:rPr>
                <w:rFonts w:cs="Times New Roman"/>
                <w:szCs w:val="24"/>
              </w:rPr>
            </w:pPr>
            <w:r w:rsidRPr="00256EB3">
              <w:rPr>
                <w:rFonts w:cs="Times New Roman"/>
                <w:szCs w:val="24"/>
              </w:rPr>
              <w:t>Predicts player positions when temporarily undetected</w:t>
            </w:r>
          </w:p>
        </w:tc>
      </w:tr>
      <w:tr w:rsidR="004868F2" w:rsidRPr="00256EB3" w:rsidTr="000120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868F2" w:rsidRPr="00256EB3" w:rsidRDefault="004868F2" w:rsidP="00256EB3">
            <w:pPr>
              <w:spacing w:line="360" w:lineRule="auto"/>
              <w:rPr>
                <w:rFonts w:cs="Times New Roman"/>
                <w:szCs w:val="24"/>
              </w:rPr>
            </w:pPr>
            <w:r w:rsidRPr="00256EB3">
              <w:rPr>
                <w:rFonts w:cs="Times New Roman"/>
                <w:szCs w:val="24"/>
              </w:rPr>
              <w:t>Scalable &amp; real-time</w:t>
            </w:r>
          </w:p>
        </w:tc>
        <w:tc>
          <w:tcPr>
            <w:tcW w:w="0" w:type="auto"/>
            <w:tcBorders>
              <w:top w:val="single" w:sz="4" w:space="0" w:color="auto"/>
              <w:left w:val="single" w:sz="4" w:space="0" w:color="auto"/>
              <w:bottom w:val="single" w:sz="4" w:space="0" w:color="auto"/>
              <w:right w:val="single" w:sz="4" w:space="0" w:color="auto"/>
            </w:tcBorders>
            <w:vAlign w:val="center"/>
            <w:hideMark/>
          </w:tcPr>
          <w:p w:rsidR="004868F2" w:rsidRPr="00256EB3" w:rsidRDefault="004868F2" w:rsidP="00256EB3">
            <w:pPr>
              <w:spacing w:line="360" w:lineRule="auto"/>
              <w:rPr>
                <w:rFonts w:cs="Times New Roman"/>
                <w:szCs w:val="24"/>
              </w:rPr>
            </w:pPr>
            <w:r w:rsidRPr="00256EB3">
              <w:rPr>
                <w:rFonts w:cs="Times New Roman"/>
                <w:szCs w:val="24"/>
              </w:rPr>
              <w:t>Can process high-FPS videos in near real-time</w:t>
            </w:r>
          </w:p>
        </w:tc>
      </w:tr>
    </w:tbl>
    <w:p w:rsidR="004868F2" w:rsidRPr="00256EB3" w:rsidRDefault="004868F2" w:rsidP="00256EB3">
      <w:pPr>
        <w:spacing w:line="360" w:lineRule="auto"/>
        <w:rPr>
          <w:rFonts w:cs="Times New Roman"/>
          <w:szCs w:val="24"/>
        </w:rPr>
      </w:pPr>
    </w:p>
    <w:p w:rsidR="004868F2" w:rsidRPr="00256EB3" w:rsidRDefault="004868F2" w:rsidP="00256EB3">
      <w:pPr>
        <w:pStyle w:val="Heading3"/>
        <w:spacing w:line="360" w:lineRule="auto"/>
        <w:rPr>
          <w:rFonts w:ascii="Times New Roman" w:hAnsi="Times New Roman" w:cs="Times New Roman"/>
          <w:szCs w:val="24"/>
        </w:rPr>
      </w:pPr>
      <w:r w:rsidRPr="00256EB3">
        <w:rPr>
          <w:rFonts w:ascii="Segoe UI Symbol" w:hAnsi="Segoe UI Symbol" w:cs="Segoe UI Symbol"/>
          <w:szCs w:val="24"/>
        </w:rPr>
        <w:lastRenderedPageBreak/>
        <w:t>⚙</w:t>
      </w:r>
      <w:r w:rsidR="00012009">
        <w:rPr>
          <w:rFonts w:ascii="Times New Roman" w:hAnsi="Times New Roman" w:cs="Times New Roman"/>
          <w:szCs w:val="24"/>
        </w:rPr>
        <w:t xml:space="preserve"> </w:t>
      </w:r>
      <w:r w:rsidRPr="00256EB3">
        <w:rPr>
          <w:rFonts w:ascii="Times New Roman" w:hAnsi="Times New Roman" w:cs="Times New Roman"/>
          <w:szCs w:val="24"/>
        </w:rPr>
        <w:t>How StrongSORT Works – Step by Step</w:t>
      </w:r>
    </w:p>
    <w:p w:rsidR="004868F2" w:rsidRPr="00256EB3" w:rsidRDefault="004868F2" w:rsidP="00753A78">
      <w:pPr>
        <w:pStyle w:val="NormalWeb"/>
        <w:numPr>
          <w:ilvl w:val="0"/>
          <w:numId w:val="25"/>
        </w:numPr>
        <w:spacing w:line="360" w:lineRule="auto"/>
      </w:pPr>
      <w:r w:rsidRPr="00256EB3">
        <w:rPr>
          <w:rStyle w:val="Strong"/>
        </w:rPr>
        <w:t>Input Detections from YOLOv11</w:t>
      </w:r>
    </w:p>
    <w:p w:rsidR="004868F2" w:rsidRPr="00256EB3" w:rsidRDefault="004868F2" w:rsidP="00753A78">
      <w:pPr>
        <w:pStyle w:val="NormalWeb"/>
        <w:numPr>
          <w:ilvl w:val="1"/>
          <w:numId w:val="25"/>
        </w:numPr>
        <w:spacing w:line="360" w:lineRule="auto"/>
      </w:pPr>
      <w:r w:rsidRPr="00256EB3">
        <w:t>For each frame, player detections (class 0) are passed to StrongSORT with bounding box coordinates and confidence scores.</w:t>
      </w:r>
    </w:p>
    <w:p w:rsidR="004868F2" w:rsidRPr="00256EB3" w:rsidRDefault="004868F2" w:rsidP="00753A78">
      <w:pPr>
        <w:pStyle w:val="NormalWeb"/>
        <w:numPr>
          <w:ilvl w:val="0"/>
          <w:numId w:val="25"/>
        </w:numPr>
        <w:spacing w:line="360" w:lineRule="auto"/>
      </w:pPr>
      <w:r w:rsidRPr="00256EB3">
        <w:rPr>
          <w:rStyle w:val="Strong"/>
        </w:rPr>
        <w:t>Feature Embedding (Appearance Vector)</w:t>
      </w:r>
    </w:p>
    <w:p w:rsidR="004868F2" w:rsidRPr="00256EB3" w:rsidRDefault="004868F2" w:rsidP="00753A78">
      <w:pPr>
        <w:pStyle w:val="NormalWeb"/>
        <w:numPr>
          <w:ilvl w:val="1"/>
          <w:numId w:val="25"/>
        </w:numPr>
        <w:spacing w:line="360" w:lineRule="auto"/>
      </w:pPr>
      <w:r w:rsidRPr="00256EB3">
        <w:t xml:space="preserve">StrongSORT extracts a </w:t>
      </w:r>
      <w:r w:rsidRPr="00256EB3">
        <w:rPr>
          <w:rStyle w:val="Strong"/>
        </w:rPr>
        <w:t>128-dimensional feature vector</w:t>
      </w:r>
      <w:r w:rsidRPr="00256EB3">
        <w:t xml:space="preserve"> for each detection using a re-ID CNN.</w:t>
      </w:r>
    </w:p>
    <w:p w:rsidR="004868F2" w:rsidRPr="00256EB3" w:rsidRDefault="004868F2" w:rsidP="00753A78">
      <w:pPr>
        <w:pStyle w:val="NormalWeb"/>
        <w:numPr>
          <w:ilvl w:val="1"/>
          <w:numId w:val="25"/>
        </w:numPr>
        <w:spacing w:line="360" w:lineRule="auto"/>
      </w:pPr>
      <w:r w:rsidRPr="00256EB3">
        <w:t xml:space="preserve">This captures visual cues like </w:t>
      </w:r>
      <w:r w:rsidRPr="00256EB3">
        <w:rPr>
          <w:rStyle w:val="Strong"/>
        </w:rPr>
        <w:t>jersey color</w:t>
      </w:r>
      <w:r w:rsidRPr="00256EB3">
        <w:t xml:space="preserve">, </w:t>
      </w:r>
      <w:r w:rsidRPr="00256EB3">
        <w:rPr>
          <w:rStyle w:val="Strong"/>
        </w:rPr>
        <w:t>shape</w:t>
      </w:r>
      <w:r w:rsidRPr="00256EB3">
        <w:t xml:space="preserve">, </w:t>
      </w:r>
      <w:r w:rsidRPr="00256EB3">
        <w:rPr>
          <w:rStyle w:val="Strong"/>
        </w:rPr>
        <w:t>size</w:t>
      </w:r>
      <w:r w:rsidRPr="00256EB3">
        <w:t xml:space="preserve">, and </w:t>
      </w:r>
      <w:r w:rsidRPr="00256EB3">
        <w:rPr>
          <w:rStyle w:val="Strong"/>
        </w:rPr>
        <w:t>position</w:t>
      </w:r>
      <w:r w:rsidRPr="00256EB3">
        <w:t>.</w:t>
      </w:r>
    </w:p>
    <w:p w:rsidR="004868F2" w:rsidRPr="00256EB3" w:rsidRDefault="004868F2" w:rsidP="00753A78">
      <w:pPr>
        <w:pStyle w:val="NormalWeb"/>
        <w:numPr>
          <w:ilvl w:val="0"/>
          <w:numId w:val="25"/>
        </w:numPr>
        <w:spacing w:line="360" w:lineRule="auto"/>
      </w:pPr>
      <w:r w:rsidRPr="00256EB3">
        <w:rPr>
          <w:rStyle w:val="Strong"/>
        </w:rPr>
        <w:t>Prediction (Kalman Filter)</w:t>
      </w:r>
    </w:p>
    <w:p w:rsidR="004868F2" w:rsidRPr="00256EB3" w:rsidRDefault="004868F2" w:rsidP="00753A78">
      <w:pPr>
        <w:pStyle w:val="NormalWeb"/>
        <w:numPr>
          <w:ilvl w:val="1"/>
          <w:numId w:val="25"/>
        </w:numPr>
        <w:spacing w:line="360" w:lineRule="auto"/>
      </w:pPr>
      <w:r w:rsidRPr="00256EB3">
        <w:t xml:space="preserve">A </w:t>
      </w:r>
      <w:r w:rsidRPr="00256EB3">
        <w:rPr>
          <w:rStyle w:val="Strong"/>
        </w:rPr>
        <w:t>Kalman filter</w:t>
      </w:r>
      <w:r w:rsidRPr="00256EB3">
        <w:t xml:space="preserve"> predicts each track’s next position based on previous motion, helping handle brief occlusions.</w:t>
      </w:r>
    </w:p>
    <w:p w:rsidR="004868F2" w:rsidRPr="00256EB3" w:rsidRDefault="004868F2" w:rsidP="00753A78">
      <w:pPr>
        <w:pStyle w:val="NormalWeb"/>
        <w:numPr>
          <w:ilvl w:val="0"/>
          <w:numId w:val="25"/>
        </w:numPr>
        <w:spacing w:line="360" w:lineRule="auto"/>
      </w:pPr>
      <w:r w:rsidRPr="00256EB3">
        <w:rPr>
          <w:rStyle w:val="Strong"/>
        </w:rPr>
        <w:t>Data Association</w:t>
      </w:r>
    </w:p>
    <w:p w:rsidR="004868F2" w:rsidRPr="00256EB3" w:rsidRDefault="004868F2" w:rsidP="00753A78">
      <w:pPr>
        <w:pStyle w:val="NormalWeb"/>
        <w:numPr>
          <w:ilvl w:val="1"/>
          <w:numId w:val="25"/>
        </w:numPr>
        <w:spacing w:line="360" w:lineRule="auto"/>
      </w:pPr>
      <w:r w:rsidRPr="00256EB3">
        <w:t xml:space="preserve">Using the </w:t>
      </w:r>
      <w:r w:rsidRPr="00256EB3">
        <w:rPr>
          <w:rStyle w:val="Strong"/>
        </w:rPr>
        <w:t>Hungarian algorithm</w:t>
      </w:r>
      <w:r w:rsidRPr="00256EB3">
        <w:t xml:space="preserve">, detections are matched to existing tracks by minimizing a </w:t>
      </w:r>
      <w:r w:rsidRPr="00256EB3">
        <w:rPr>
          <w:rStyle w:val="Strong"/>
        </w:rPr>
        <w:t>cost function</w:t>
      </w:r>
      <w:r w:rsidRPr="00256EB3">
        <w:t xml:space="preserve"> (combining spatial and appearance distances).</w:t>
      </w:r>
    </w:p>
    <w:p w:rsidR="004868F2" w:rsidRPr="00256EB3" w:rsidRDefault="004868F2" w:rsidP="00753A78">
      <w:pPr>
        <w:pStyle w:val="NormalWeb"/>
        <w:numPr>
          <w:ilvl w:val="0"/>
          <w:numId w:val="25"/>
        </w:numPr>
        <w:spacing w:line="360" w:lineRule="auto"/>
      </w:pPr>
      <w:r w:rsidRPr="00256EB3">
        <w:rPr>
          <w:rStyle w:val="Strong"/>
        </w:rPr>
        <w:t>Track Management</w:t>
      </w:r>
    </w:p>
    <w:p w:rsidR="004868F2" w:rsidRPr="00256EB3" w:rsidRDefault="004868F2" w:rsidP="00753A78">
      <w:pPr>
        <w:pStyle w:val="NormalWeb"/>
        <w:numPr>
          <w:ilvl w:val="1"/>
          <w:numId w:val="25"/>
        </w:numPr>
        <w:spacing w:line="360" w:lineRule="auto"/>
      </w:pPr>
      <w:r w:rsidRPr="00256EB3">
        <w:t>If a detection cannot be matched to any existing track, a new ID is assigned.</w:t>
      </w:r>
    </w:p>
    <w:p w:rsidR="004868F2" w:rsidRPr="00256EB3" w:rsidRDefault="004868F2" w:rsidP="00753A78">
      <w:pPr>
        <w:pStyle w:val="NormalWeb"/>
        <w:numPr>
          <w:ilvl w:val="1"/>
          <w:numId w:val="25"/>
        </w:numPr>
        <w:spacing w:line="360" w:lineRule="auto"/>
      </w:pPr>
      <w:r w:rsidRPr="00256EB3">
        <w:t xml:space="preserve">If a track remains unmatched for </w:t>
      </w:r>
      <w:r w:rsidRPr="00256EB3">
        <w:rPr>
          <w:rStyle w:val="HTMLCode"/>
          <w:rFonts w:ascii="Times New Roman" w:eastAsiaTheme="majorEastAsia" w:hAnsi="Times New Roman" w:cs="Times New Roman"/>
          <w:sz w:val="24"/>
          <w:szCs w:val="24"/>
        </w:rPr>
        <w:t>max_age</w:t>
      </w:r>
      <w:r w:rsidRPr="00256EB3">
        <w:t xml:space="preserve"> frames, it is deleted.</w:t>
      </w:r>
    </w:p>
    <w:p w:rsidR="004868F2" w:rsidRPr="00256EB3" w:rsidRDefault="004868F2" w:rsidP="00753A78">
      <w:pPr>
        <w:pStyle w:val="NormalWeb"/>
        <w:numPr>
          <w:ilvl w:val="0"/>
          <w:numId w:val="25"/>
        </w:numPr>
        <w:spacing w:line="360" w:lineRule="auto"/>
      </w:pPr>
      <w:r w:rsidRPr="00256EB3">
        <w:rPr>
          <w:rStyle w:val="Strong"/>
        </w:rPr>
        <w:t>Re-identification</w:t>
      </w:r>
    </w:p>
    <w:p w:rsidR="004868F2" w:rsidRDefault="004868F2" w:rsidP="00753A78">
      <w:pPr>
        <w:pStyle w:val="NormalWeb"/>
        <w:numPr>
          <w:ilvl w:val="1"/>
          <w:numId w:val="25"/>
        </w:numPr>
        <w:spacing w:line="360" w:lineRule="auto"/>
      </w:pPr>
      <w:r w:rsidRPr="00256EB3">
        <w:t xml:space="preserve">If a player reappears with a similar appearance, the tracker </w:t>
      </w:r>
      <w:r w:rsidRPr="00256EB3">
        <w:rPr>
          <w:rStyle w:val="Strong"/>
        </w:rPr>
        <w:t>re-links them to their old ID</w:t>
      </w:r>
      <w:r w:rsidRPr="00256EB3">
        <w:t>, preserving identity across exits/re-entries.</w:t>
      </w:r>
    </w:p>
    <w:p w:rsidR="00012009" w:rsidRDefault="00012009" w:rsidP="00012009">
      <w:pPr>
        <w:pStyle w:val="NormalWeb"/>
        <w:spacing w:line="360" w:lineRule="auto"/>
      </w:pPr>
    </w:p>
    <w:p w:rsidR="00012009" w:rsidRDefault="00012009" w:rsidP="00012009">
      <w:pPr>
        <w:pStyle w:val="NormalWeb"/>
        <w:spacing w:line="360" w:lineRule="auto"/>
      </w:pPr>
    </w:p>
    <w:p w:rsidR="00012009" w:rsidRPr="00256EB3" w:rsidRDefault="00012009" w:rsidP="00012009">
      <w:pPr>
        <w:pStyle w:val="NormalWeb"/>
        <w:spacing w:line="360" w:lineRule="auto"/>
      </w:pPr>
    </w:p>
    <w:p w:rsidR="004868F2" w:rsidRPr="00256EB3" w:rsidRDefault="004868F2" w:rsidP="00256EB3">
      <w:pPr>
        <w:pStyle w:val="Heading3"/>
        <w:spacing w:line="360" w:lineRule="auto"/>
        <w:rPr>
          <w:rFonts w:ascii="Times New Roman" w:hAnsi="Times New Roman" w:cs="Times New Roman"/>
          <w:szCs w:val="24"/>
        </w:rPr>
      </w:pPr>
      <w:r w:rsidRPr="00256EB3">
        <w:rPr>
          <w:rFonts w:ascii="Times New Roman" w:hAnsi="Times New Roman" w:cs="Times New Roman"/>
          <w:szCs w:val="24"/>
        </w:rPr>
        <w:lastRenderedPageBreak/>
        <w:t xml:space="preserve"> Key P</w:t>
      </w:r>
      <w:r w:rsidR="00012009">
        <w:rPr>
          <w:rFonts w:ascii="Times New Roman" w:hAnsi="Times New Roman" w:cs="Times New Roman"/>
          <w:szCs w:val="24"/>
        </w:rPr>
        <w:t xml:space="preserve">arameters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2"/>
        <w:gridCol w:w="5669"/>
        <w:gridCol w:w="1239"/>
      </w:tblGrid>
      <w:tr w:rsidR="004868F2" w:rsidRPr="00256EB3" w:rsidTr="00012009">
        <w:trPr>
          <w:tblHeader/>
          <w:tblCellSpacing w:w="15" w:type="dxa"/>
        </w:trPr>
        <w:tc>
          <w:tcPr>
            <w:tcW w:w="0" w:type="auto"/>
            <w:vAlign w:val="center"/>
            <w:hideMark/>
          </w:tcPr>
          <w:p w:rsidR="004868F2" w:rsidRPr="00256EB3" w:rsidRDefault="004868F2" w:rsidP="00256EB3">
            <w:pPr>
              <w:spacing w:line="360" w:lineRule="auto"/>
              <w:jc w:val="center"/>
              <w:rPr>
                <w:rFonts w:cs="Times New Roman"/>
                <w:b/>
                <w:bCs/>
                <w:szCs w:val="24"/>
              </w:rPr>
            </w:pPr>
            <w:r w:rsidRPr="00256EB3">
              <w:rPr>
                <w:rFonts w:cs="Times New Roman"/>
                <w:b/>
                <w:bCs/>
                <w:szCs w:val="24"/>
              </w:rPr>
              <w:t>Parameter</w:t>
            </w:r>
          </w:p>
        </w:tc>
        <w:tc>
          <w:tcPr>
            <w:tcW w:w="0" w:type="auto"/>
            <w:vAlign w:val="center"/>
            <w:hideMark/>
          </w:tcPr>
          <w:p w:rsidR="004868F2" w:rsidRPr="00256EB3" w:rsidRDefault="004868F2" w:rsidP="00256EB3">
            <w:pPr>
              <w:spacing w:line="360" w:lineRule="auto"/>
              <w:jc w:val="center"/>
              <w:rPr>
                <w:rFonts w:cs="Times New Roman"/>
                <w:b/>
                <w:bCs/>
                <w:szCs w:val="24"/>
              </w:rPr>
            </w:pPr>
            <w:r w:rsidRPr="00256EB3">
              <w:rPr>
                <w:rFonts w:cs="Times New Roman"/>
                <w:b/>
                <w:bCs/>
                <w:szCs w:val="24"/>
              </w:rPr>
              <w:t>Description</w:t>
            </w:r>
          </w:p>
        </w:tc>
        <w:tc>
          <w:tcPr>
            <w:tcW w:w="0" w:type="auto"/>
            <w:vAlign w:val="center"/>
            <w:hideMark/>
          </w:tcPr>
          <w:p w:rsidR="004868F2" w:rsidRPr="00256EB3" w:rsidRDefault="004868F2" w:rsidP="00256EB3">
            <w:pPr>
              <w:spacing w:line="360" w:lineRule="auto"/>
              <w:jc w:val="center"/>
              <w:rPr>
                <w:rFonts w:cs="Times New Roman"/>
                <w:b/>
                <w:bCs/>
                <w:szCs w:val="24"/>
              </w:rPr>
            </w:pPr>
            <w:r w:rsidRPr="00256EB3">
              <w:rPr>
                <w:rFonts w:cs="Times New Roman"/>
                <w:b/>
                <w:bCs/>
                <w:szCs w:val="24"/>
              </w:rPr>
              <w:t>Value Used</w:t>
            </w:r>
          </w:p>
        </w:tc>
      </w:tr>
      <w:tr w:rsidR="004868F2" w:rsidRPr="00256EB3" w:rsidTr="00012009">
        <w:trPr>
          <w:tblCellSpacing w:w="15" w:type="dxa"/>
        </w:trPr>
        <w:tc>
          <w:tcPr>
            <w:tcW w:w="0" w:type="auto"/>
            <w:vAlign w:val="center"/>
            <w:hideMark/>
          </w:tcPr>
          <w:p w:rsidR="004868F2" w:rsidRPr="00256EB3" w:rsidRDefault="004868F2" w:rsidP="00256EB3">
            <w:pPr>
              <w:spacing w:line="360" w:lineRule="auto"/>
              <w:rPr>
                <w:rFonts w:cs="Times New Roman"/>
                <w:szCs w:val="24"/>
              </w:rPr>
            </w:pPr>
            <w:r w:rsidRPr="00256EB3">
              <w:rPr>
                <w:rStyle w:val="HTMLCode"/>
                <w:rFonts w:ascii="Times New Roman" w:eastAsiaTheme="majorEastAsia" w:hAnsi="Times New Roman" w:cs="Times New Roman"/>
                <w:sz w:val="24"/>
                <w:szCs w:val="24"/>
              </w:rPr>
              <w:t>max_age</w:t>
            </w:r>
          </w:p>
        </w:tc>
        <w:tc>
          <w:tcPr>
            <w:tcW w:w="0" w:type="auto"/>
            <w:vAlign w:val="center"/>
            <w:hideMark/>
          </w:tcPr>
          <w:p w:rsidR="004868F2" w:rsidRPr="00256EB3" w:rsidRDefault="004868F2" w:rsidP="00256EB3">
            <w:pPr>
              <w:spacing w:line="360" w:lineRule="auto"/>
              <w:rPr>
                <w:rFonts w:cs="Times New Roman"/>
                <w:szCs w:val="24"/>
              </w:rPr>
            </w:pPr>
            <w:r w:rsidRPr="00256EB3">
              <w:rPr>
                <w:rFonts w:cs="Times New Roman"/>
                <w:szCs w:val="24"/>
              </w:rPr>
              <w:t>Number of frames a track can go unmatched before deletion</w:t>
            </w:r>
          </w:p>
        </w:tc>
        <w:tc>
          <w:tcPr>
            <w:tcW w:w="0" w:type="auto"/>
            <w:vAlign w:val="center"/>
            <w:hideMark/>
          </w:tcPr>
          <w:p w:rsidR="004868F2" w:rsidRPr="00256EB3" w:rsidRDefault="004868F2" w:rsidP="00256EB3">
            <w:pPr>
              <w:spacing w:line="360" w:lineRule="auto"/>
              <w:rPr>
                <w:rFonts w:cs="Times New Roman"/>
                <w:szCs w:val="24"/>
              </w:rPr>
            </w:pPr>
            <w:r w:rsidRPr="00256EB3">
              <w:rPr>
                <w:rStyle w:val="HTMLCode"/>
                <w:rFonts w:ascii="Times New Roman" w:eastAsiaTheme="majorEastAsia" w:hAnsi="Times New Roman" w:cs="Times New Roman"/>
                <w:sz w:val="24"/>
                <w:szCs w:val="24"/>
              </w:rPr>
              <w:t>30</w:t>
            </w:r>
          </w:p>
        </w:tc>
      </w:tr>
      <w:tr w:rsidR="004868F2" w:rsidRPr="00256EB3" w:rsidTr="00012009">
        <w:trPr>
          <w:tblCellSpacing w:w="15" w:type="dxa"/>
        </w:trPr>
        <w:tc>
          <w:tcPr>
            <w:tcW w:w="0" w:type="auto"/>
            <w:vAlign w:val="center"/>
            <w:hideMark/>
          </w:tcPr>
          <w:p w:rsidR="004868F2" w:rsidRPr="00256EB3" w:rsidRDefault="004868F2" w:rsidP="00256EB3">
            <w:pPr>
              <w:spacing w:line="360" w:lineRule="auto"/>
              <w:rPr>
                <w:rFonts w:cs="Times New Roman"/>
                <w:szCs w:val="24"/>
              </w:rPr>
            </w:pPr>
            <w:r w:rsidRPr="00256EB3">
              <w:rPr>
                <w:rStyle w:val="HTMLCode"/>
                <w:rFonts w:ascii="Times New Roman" w:eastAsiaTheme="majorEastAsia" w:hAnsi="Times New Roman" w:cs="Times New Roman"/>
                <w:sz w:val="24"/>
                <w:szCs w:val="24"/>
              </w:rPr>
              <w:t>nn_budget</w:t>
            </w:r>
          </w:p>
        </w:tc>
        <w:tc>
          <w:tcPr>
            <w:tcW w:w="0" w:type="auto"/>
            <w:vAlign w:val="center"/>
            <w:hideMark/>
          </w:tcPr>
          <w:p w:rsidR="004868F2" w:rsidRPr="00256EB3" w:rsidRDefault="004868F2" w:rsidP="00256EB3">
            <w:pPr>
              <w:spacing w:line="360" w:lineRule="auto"/>
              <w:rPr>
                <w:rFonts w:cs="Times New Roman"/>
                <w:szCs w:val="24"/>
              </w:rPr>
            </w:pPr>
            <w:r w:rsidRPr="00256EB3">
              <w:rPr>
                <w:rFonts w:cs="Times New Roman"/>
                <w:szCs w:val="24"/>
              </w:rPr>
              <w:t>Memory size for appearance vectors</w:t>
            </w:r>
          </w:p>
        </w:tc>
        <w:tc>
          <w:tcPr>
            <w:tcW w:w="0" w:type="auto"/>
            <w:vAlign w:val="center"/>
            <w:hideMark/>
          </w:tcPr>
          <w:p w:rsidR="004868F2" w:rsidRPr="00256EB3" w:rsidRDefault="004868F2" w:rsidP="00256EB3">
            <w:pPr>
              <w:spacing w:line="360" w:lineRule="auto"/>
              <w:rPr>
                <w:rFonts w:cs="Times New Roman"/>
                <w:szCs w:val="24"/>
              </w:rPr>
            </w:pPr>
            <w:r w:rsidRPr="00256EB3">
              <w:rPr>
                <w:rStyle w:val="HTMLCode"/>
                <w:rFonts w:ascii="Times New Roman" w:eastAsiaTheme="majorEastAsia" w:hAnsi="Times New Roman" w:cs="Times New Roman"/>
                <w:sz w:val="24"/>
                <w:szCs w:val="24"/>
              </w:rPr>
              <w:t>100</w:t>
            </w:r>
          </w:p>
        </w:tc>
      </w:tr>
      <w:tr w:rsidR="004868F2" w:rsidRPr="00256EB3" w:rsidTr="00012009">
        <w:trPr>
          <w:tblCellSpacing w:w="15" w:type="dxa"/>
        </w:trPr>
        <w:tc>
          <w:tcPr>
            <w:tcW w:w="0" w:type="auto"/>
            <w:vAlign w:val="center"/>
            <w:hideMark/>
          </w:tcPr>
          <w:p w:rsidR="004868F2" w:rsidRPr="00256EB3" w:rsidRDefault="004868F2" w:rsidP="00256EB3">
            <w:pPr>
              <w:spacing w:line="360" w:lineRule="auto"/>
              <w:rPr>
                <w:rFonts w:cs="Times New Roman"/>
                <w:szCs w:val="24"/>
              </w:rPr>
            </w:pPr>
            <w:r w:rsidRPr="00256EB3">
              <w:rPr>
                <w:rStyle w:val="HTMLCode"/>
                <w:rFonts w:ascii="Times New Roman" w:eastAsiaTheme="majorEastAsia" w:hAnsi="Times New Roman" w:cs="Times New Roman"/>
                <w:sz w:val="24"/>
                <w:szCs w:val="24"/>
              </w:rPr>
              <w:t>max_iou_distance</w:t>
            </w:r>
          </w:p>
        </w:tc>
        <w:tc>
          <w:tcPr>
            <w:tcW w:w="0" w:type="auto"/>
            <w:vAlign w:val="center"/>
            <w:hideMark/>
          </w:tcPr>
          <w:p w:rsidR="004868F2" w:rsidRPr="00256EB3" w:rsidRDefault="004868F2" w:rsidP="00256EB3">
            <w:pPr>
              <w:spacing w:line="360" w:lineRule="auto"/>
              <w:rPr>
                <w:rFonts w:cs="Times New Roman"/>
                <w:szCs w:val="24"/>
              </w:rPr>
            </w:pPr>
            <w:r w:rsidRPr="00256EB3">
              <w:rPr>
                <w:rFonts w:cs="Times New Roman"/>
                <w:szCs w:val="24"/>
              </w:rPr>
              <w:t>IOU threshold for spatial matching</w:t>
            </w:r>
          </w:p>
        </w:tc>
        <w:tc>
          <w:tcPr>
            <w:tcW w:w="0" w:type="auto"/>
            <w:vAlign w:val="center"/>
            <w:hideMark/>
          </w:tcPr>
          <w:p w:rsidR="004868F2" w:rsidRPr="00256EB3" w:rsidRDefault="004868F2" w:rsidP="00256EB3">
            <w:pPr>
              <w:spacing w:line="360" w:lineRule="auto"/>
              <w:rPr>
                <w:rFonts w:cs="Times New Roman"/>
                <w:szCs w:val="24"/>
              </w:rPr>
            </w:pPr>
            <w:r w:rsidRPr="00256EB3">
              <w:rPr>
                <w:rStyle w:val="HTMLCode"/>
                <w:rFonts w:ascii="Times New Roman" w:eastAsiaTheme="majorEastAsia" w:hAnsi="Times New Roman" w:cs="Times New Roman"/>
                <w:sz w:val="24"/>
                <w:szCs w:val="24"/>
              </w:rPr>
              <w:t>0.7</w:t>
            </w:r>
          </w:p>
        </w:tc>
      </w:tr>
      <w:tr w:rsidR="004868F2" w:rsidRPr="00256EB3" w:rsidTr="00012009">
        <w:trPr>
          <w:tblCellSpacing w:w="15" w:type="dxa"/>
        </w:trPr>
        <w:tc>
          <w:tcPr>
            <w:tcW w:w="0" w:type="auto"/>
            <w:vAlign w:val="center"/>
            <w:hideMark/>
          </w:tcPr>
          <w:p w:rsidR="004868F2" w:rsidRPr="00256EB3" w:rsidRDefault="004868F2" w:rsidP="00256EB3">
            <w:pPr>
              <w:spacing w:line="360" w:lineRule="auto"/>
              <w:rPr>
                <w:rFonts w:cs="Times New Roman"/>
                <w:szCs w:val="24"/>
              </w:rPr>
            </w:pPr>
            <w:r w:rsidRPr="00256EB3">
              <w:rPr>
                <w:rStyle w:val="HTMLCode"/>
                <w:rFonts w:ascii="Times New Roman" w:eastAsiaTheme="majorEastAsia" w:hAnsi="Times New Roman" w:cs="Times New Roman"/>
                <w:sz w:val="24"/>
                <w:szCs w:val="24"/>
              </w:rPr>
              <w:t>min_confidence</w:t>
            </w:r>
          </w:p>
        </w:tc>
        <w:tc>
          <w:tcPr>
            <w:tcW w:w="0" w:type="auto"/>
            <w:vAlign w:val="center"/>
            <w:hideMark/>
          </w:tcPr>
          <w:p w:rsidR="004868F2" w:rsidRPr="00256EB3" w:rsidRDefault="004868F2" w:rsidP="00256EB3">
            <w:pPr>
              <w:spacing w:line="360" w:lineRule="auto"/>
              <w:rPr>
                <w:rFonts w:cs="Times New Roman"/>
                <w:szCs w:val="24"/>
              </w:rPr>
            </w:pPr>
            <w:r w:rsidRPr="00256EB3">
              <w:rPr>
                <w:rFonts w:cs="Times New Roman"/>
                <w:szCs w:val="24"/>
              </w:rPr>
              <w:t>Minimum detection confidence from YOLO to consider</w:t>
            </w:r>
          </w:p>
        </w:tc>
        <w:tc>
          <w:tcPr>
            <w:tcW w:w="0" w:type="auto"/>
            <w:vAlign w:val="center"/>
            <w:hideMark/>
          </w:tcPr>
          <w:p w:rsidR="004868F2" w:rsidRPr="00256EB3" w:rsidRDefault="004868F2" w:rsidP="00256EB3">
            <w:pPr>
              <w:spacing w:line="360" w:lineRule="auto"/>
              <w:rPr>
                <w:rFonts w:cs="Times New Roman"/>
                <w:szCs w:val="24"/>
              </w:rPr>
            </w:pPr>
            <w:r w:rsidRPr="00256EB3">
              <w:rPr>
                <w:rStyle w:val="HTMLCode"/>
                <w:rFonts w:ascii="Times New Roman" w:eastAsiaTheme="majorEastAsia" w:hAnsi="Times New Roman" w:cs="Times New Roman"/>
                <w:sz w:val="24"/>
                <w:szCs w:val="24"/>
              </w:rPr>
              <w:t>0.5</w:t>
            </w:r>
          </w:p>
        </w:tc>
      </w:tr>
    </w:tbl>
    <w:p w:rsidR="004868F2" w:rsidRPr="00256EB3" w:rsidRDefault="004868F2" w:rsidP="00012009">
      <w:pPr>
        <w:pStyle w:val="NormalWeb"/>
        <w:spacing w:line="360" w:lineRule="auto"/>
      </w:pPr>
      <w:r w:rsidRPr="00256EB3">
        <w:t xml:space="preserve">These hyperparameters balance </w:t>
      </w:r>
      <w:r w:rsidRPr="00256EB3">
        <w:rPr>
          <w:rStyle w:val="Strong"/>
        </w:rPr>
        <w:t>ID stability</w:t>
      </w:r>
      <w:r w:rsidRPr="00256EB3">
        <w:t xml:space="preserve">, </w:t>
      </w:r>
      <w:r w:rsidRPr="00256EB3">
        <w:rPr>
          <w:rStyle w:val="Strong"/>
        </w:rPr>
        <w:t>recovery speed</w:t>
      </w:r>
      <w:r w:rsidRPr="00256EB3">
        <w:t xml:space="preserve">, and </w:t>
      </w:r>
      <w:r w:rsidRPr="00256EB3">
        <w:rPr>
          <w:rStyle w:val="Strong"/>
        </w:rPr>
        <w:t>false ID reduction</w:t>
      </w:r>
      <w:r w:rsidRPr="00256EB3">
        <w:t>.</w:t>
      </w:r>
    </w:p>
    <w:p w:rsidR="004868F2" w:rsidRPr="00256EB3" w:rsidRDefault="004868F2" w:rsidP="00256EB3">
      <w:pPr>
        <w:pStyle w:val="Heading3"/>
        <w:spacing w:line="360" w:lineRule="auto"/>
        <w:rPr>
          <w:rFonts w:ascii="Times New Roman" w:hAnsi="Times New Roman" w:cs="Times New Roman"/>
          <w:szCs w:val="24"/>
        </w:rPr>
      </w:pPr>
      <w:r w:rsidRPr="00256EB3">
        <w:rPr>
          <w:rFonts w:ascii="Segoe UI Symbol" w:hAnsi="Segoe UI Symbol" w:cs="Segoe UI Symbol"/>
          <w:szCs w:val="24"/>
        </w:rPr>
        <w:t>📌</w:t>
      </w:r>
      <w:r w:rsidRPr="00256EB3">
        <w:rPr>
          <w:rFonts w:ascii="Times New Roman" w:hAnsi="Times New Roman" w:cs="Times New Roman"/>
          <w:szCs w:val="24"/>
        </w:rPr>
        <w:t xml:space="preserve"> Integration with YOLOv11</w:t>
      </w:r>
    </w:p>
    <w:p w:rsidR="004868F2" w:rsidRPr="00256EB3" w:rsidRDefault="004868F2" w:rsidP="00256EB3">
      <w:pPr>
        <w:pStyle w:val="NormalWeb"/>
        <w:spacing w:line="360" w:lineRule="auto"/>
      </w:pPr>
      <w:r w:rsidRPr="00256EB3">
        <w:t>In this pipeline:</w:t>
      </w:r>
    </w:p>
    <w:p w:rsidR="004868F2" w:rsidRPr="00256EB3" w:rsidRDefault="004868F2" w:rsidP="00256EB3">
      <w:pPr>
        <w:pStyle w:val="NormalWeb"/>
        <w:numPr>
          <w:ilvl w:val="0"/>
          <w:numId w:val="26"/>
        </w:numPr>
        <w:spacing w:line="360" w:lineRule="auto"/>
      </w:pPr>
      <w:r w:rsidRPr="00256EB3">
        <w:t>YOLOv11 detects players per frame</w:t>
      </w:r>
    </w:p>
    <w:p w:rsidR="004868F2" w:rsidRPr="00256EB3" w:rsidRDefault="004868F2" w:rsidP="00256EB3">
      <w:pPr>
        <w:pStyle w:val="NormalWeb"/>
        <w:numPr>
          <w:ilvl w:val="0"/>
          <w:numId w:val="26"/>
        </w:numPr>
        <w:spacing w:line="360" w:lineRule="auto"/>
      </w:pPr>
      <w:r w:rsidRPr="00256EB3">
        <w:t>Detections are formatted and passed to StrongSORT as:</w:t>
      </w:r>
    </w:p>
    <w:p w:rsidR="004868F2" w:rsidRPr="00256EB3" w:rsidRDefault="004868F2" w:rsidP="00012009">
      <w:pPr>
        <w:pStyle w:val="HTMLPreformatted"/>
        <w:spacing w:line="360" w:lineRule="auto"/>
        <w:ind w:left="916"/>
        <w:rPr>
          <w:rStyle w:val="HTMLCode"/>
          <w:rFonts w:ascii="Times New Roman" w:eastAsiaTheme="majorEastAsia" w:hAnsi="Times New Roman" w:cs="Times New Roman"/>
          <w:sz w:val="24"/>
          <w:szCs w:val="24"/>
        </w:rPr>
      </w:pPr>
      <w:r w:rsidRPr="00256EB3">
        <w:rPr>
          <w:rStyle w:val="HTMLCode"/>
          <w:rFonts w:ascii="Times New Roman" w:eastAsiaTheme="majorEastAsia" w:hAnsi="Times New Roman" w:cs="Times New Roman"/>
          <w:sz w:val="24"/>
          <w:szCs w:val="24"/>
        </w:rPr>
        <w:t>[</w:t>
      </w:r>
    </w:p>
    <w:p w:rsidR="004868F2" w:rsidRPr="00256EB3" w:rsidRDefault="004868F2" w:rsidP="00012009">
      <w:pPr>
        <w:pStyle w:val="HTMLPreformatted"/>
        <w:spacing w:line="360" w:lineRule="auto"/>
        <w:ind w:left="916"/>
        <w:rPr>
          <w:rStyle w:val="HTMLCode"/>
          <w:rFonts w:ascii="Times New Roman" w:eastAsiaTheme="majorEastAsia" w:hAnsi="Times New Roman" w:cs="Times New Roman"/>
          <w:sz w:val="24"/>
          <w:szCs w:val="24"/>
        </w:rPr>
      </w:pPr>
      <w:r w:rsidRPr="00256EB3">
        <w:rPr>
          <w:rStyle w:val="HTMLCode"/>
          <w:rFonts w:ascii="Times New Roman" w:eastAsiaTheme="majorEastAsia" w:hAnsi="Times New Roman" w:cs="Times New Roman"/>
          <w:sz w:val="24"/>
          <w:szCs w:val="24"/>
        </w:rPr>
        <w:t xml:space="preserve">  [x1, y1, x2, y2, confidence]</w:t>
      </w:r>
    </w:p>
    <w:p w:rsidR="004868F2" w:rsidRPr="00256EB3" w:rsidRDefault="004868F2" w:rsidP="00012009">
      <w:pPr>
        <w:pStyle w:val="HTMLPreformatted"/>
        <w:spacing w:line="360" w:lineRule="auto"/>
        <w:ind w:left="916"/>
        <w:rPr>
          <w:rStyle w:val="HTMLCode"/>
          <w:rFonts w:ascii="Times New Roman" w:eastAsiaTheme="majorEastAsia" w:hAnsi="Times New Roman" w:cs="Times New Roman"/>
          <w:sz w:val="24"/>
          <w:szCs w:val="24"/>
        </w:rPr>
      </w:pPr>
      <w:r w:rsidRPr="00256EB3">
        <w:rPr>
          <w:rStyle w:val="HTMLCode"/>
          <w:rFonts w:ascii="Times New Roman" w:eastAsiaTheme="majorEastAsia" w:hAnsi="Times New Roman" w:cs="Times New Roman"/>
          <w:sz w:val="24"/>
          <w:szCs w:val="24"/>
        </w:rPr>
        <w:t>]</w:t>
      </w:r>
    </w:p>
    <w:p w:rsidR="004868F2" w:rsidRPr="00256EB3" w:rsidRDefault="004868F2" w:rsidP="00256EB3">
      <w:pPr>
        <w:pStyle w:val="NormalWeb"/>
        <w:numPr>
          <w:ilvl w:val="0"/>
          <w:numId w:val="27"/>
        </w:numPr>
        <w:spacing w:line="360" w:lineRule="auto"/>
      </w:pPr>
      <w:r w:rsidRPr="00256EB3">
        <w:t>StrongSORT processes them and returns:</w:t>
      </w:r>
    </w:p>
    <w:p w:rsidR="004868F2" w:rsidRPr="00256EB3" w:rsidRDefault="004868F2" w:rsidP="00012009">
      <w:pPr>
        <w:pStyle w:val="HTMLPreformatted"/>
        <w:spacing w:line="360" w:lineRule="auto"/>
        <w:ind w:left="916"/>
        <w:rPr>
          <w:rStyle w:val="HTMLCode"/>
          <w:rFonts w:ascii="Times New Roman" w:eastAsiaTheme="majorEastAsia" w:hAnsi="Times New Roman" w:cs="Times New Roman"/>
          <w:sz w:val="24"/>
          <w:szCs w:val="24"/>
        </w:rPr>
      </w:pPr>
      <w:r w:rsidRPr="00256EB3">
        <w:rPr>
          <w:rStyle w:val="HTMLCode"/>
          <w:rFonts w:ascii="Times New Roman" w:eastAsiaTheme="majorEastAsia" w:hAnsi="Times New Roman" w:cs="Times New Roman"/>
          <w:sz w:val="24"/>
          <w:szCs w:val="24"/>
        </w:rPr>
        <w:t>[</w:t>
      </w:r>
    </w:p>
    <w:p w:rsidR="004868F2" w:rsidRPr="00256EB3" w:rsidRDefault="004868F2" w:rsidP="00012009">
      <w:pPr>
        <w:pStyle w:val="HTMLPreformatted"/>
        <w:spacing w:line="360" w:lineRule="auto"/>
        <w:ind w:left="916"/>
        <w:rPr>
          <w:rStyle w:val="HTMLCode"/>
          <w:rFonts w:ascii="Times New Roman" w:eastAsiaTheme="majorEastAsia" w:hAnsi="Times New Roman" w:cs="Times New Roman"/>
          <w:sz w:val="24"/>
          <w:szCs w:val="24"/>
        </w:rPr>
      </w:pPr>
      <w:r w:rsidRPr="00256EB3">
        <w:rPr>
          <w:rStyle w:val="HTMLCode"/>
          <w:rFonts w:ascii="Times New Roman" w:eastAsiaTheme="majorEastAsia" w:hAnsi="Times New Roman" w:cs="Times New Roman"/>
          <w:sz w:val="24"/>
          <w:szCs w:val="24"/>
        </w:rPr>
        <w:t xml:space="preserve">  Track(id=3, bbox=[x1, y1, x2, y2])</w:t>
      </w:r>
    </w:p>
    <w:p w:rsidR="004868F2" w:rsidRPr="00256EB3" w:rsidRDefault="004868F2" w:rsidP="00012009">
      <w:pPr>
        <w:pStyle w:val="HTMLPreformatted"/>
        <w:spacing w:line="360" w:lineRule="auto"/>
        <w:ind w:left="916"/>
        <w:rPr>
          <w:rStyle w:val="HTMLCode"/>
          <w:rFonts w:ascii="Times New Roman" w:eastAsiaTheme="majorEastAsia" w:hAnsi="Times New Roman" w:cs="Times New Roman"/>
          <w:sz w:val="24"/>
          <w:szCs w:val="24"/>
        </w:rPr>
      </w:pPr>
      <w:r w:rsidRPr="00256EB3">
        <w:rPr>
          <w:rStyle w:val="HTMLCode"/>
          <w:rFonts w:ascii="Times New Roman" w:eastAsiaTheme="majorEastAsia" w:hAnsi="Times New Roman" w:cs="Times New Roman"/>
          <w:sz w:val="24"/>
          <w:szCs w:val="24"/>
        </w:rPr>
        <w:t>]</w:t>
      </w:r>
    </w:p>
    <w:p w:rsidR="004868F2" w:rsidRPr="00256EB3" w:rsidRDefault="004868F2" w:rsidP="00012009">
      <w:pPr>
        <w:pStyle w:val="NormalWeb"/>
        <w:spacing w:line="360" w:lineRule="auto"/>
      </w:pPr>
      <w:r w:rsidRPr="00256EB3">
        <w:t xml:space="preserve">The returned tracks are drawn on the video with </w:t>
      </w:r>
      <w:r w:rsidRPr="00256EB3">
        <w:rPr>
          <w:rStyle w:val="HTMLCode"/>
          <w:rFonts w:ascii="Times New Roman" w:eastAsiaTheme="majorEastAsia" w:hAnsi="Times New Roman" w:cs="Times New Roman"/>
          <w:sz w:val="24"/>
          <w:szCs w:val="24"/>
        </w:rPr>
        <w:t>Player {ID}</w:t>
      </w:r>
      <w:r w:rsidRPr="00256EB3">
        <w:t xml:space="preserve"> labels.</w:t>
      </w:r>
    </w:p>
    <w:p w:rsidR="004868F2" w:rsidRPr="00256EB3" w:rsidRDefault="004868F2" w:rsidP="00256EB3">
      <w:pPr>
        <w:pStyle w:val="Heading3"/>
        <w:spacing w:line="360" w:lineRule="auto"/>
        <w:rPr>
          <w:rFonts w:ascii="Times New Roman" w:hAnsi="Times New Roman" w:cs="Times New Roman"/>
          <w:szCs w:val="24"/>
        </w:rPr>
      </w:pPr>
      <w:r w:rsidRPr="00256EB3">
        <w:rPr>
          <w:rFonts w:ascii="Segoe UI Symbol" w:hAnsi="Segoe UI Symbol" w:cs="Segoe UI Symbol"/>
          <w:szCs w:val="24"/>
        </w:rPr>
        <w:lastRenderedPageBreak/>
        <w:t>✅</w:t>
      </w:r>
      <w:r w:rsidRPr="00256EB3">
        <w:rPr>
          <w:rFonts w:ascii="Times New Roman" w:hAnsi="Times New Roman" w:cs="Times New Roman"/>
          <w:szCs w:val="24"/>
        </w:rPr>
        <w:t xml:space="preserve"> Advantages for Sports Re-ID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9"/>
        <w:gridCol w:w="5221"/>
      </w:tblGrid>
      <w:tr w:rsidR="004868F2" w:rsidRPr="00256EB3" w:rsidTr="00012009">
        <w:trPr>
          <w:tblHeader/>
          <w:tblCellSpacing w:w="15" w:type="dxa"/>
        </w:trPr>
        <w:tc>
          <w:tcPr>
            <w:tcW w:w="0" w:type="auto"/>
            <w:vAlign w:val="center"/>
            <w:hideMark/>
          </w:tcPr>
          <w:p w:rsidR="004868F2" w:rsidRPr="00256EB3" w:rsidRDefault="004868F2" w:rsidP="00256EB3">
            <w:pPr>
              <w:spacing w:line="360" w:lineRule="auto"/>
              <w:jc w:val="center"/>
              <w:rPr>
                <w:rFonts w:cs="Times New Roman"/>
                <w:b/>
                <w:bCs/>
                <w:szCs w:val="24"/>
              </w:rPr>
            </w:pPr>
            <w:r w:rsidRPr="00256EB3">
              <w:rPr>
                <w:rFonts w:cs="Times New Roman"/>
                <w:b/>
                <w:bCs/>
                <w:szCs w:val="24"/>
              </w:rPr>
              <w:t>Benefit</w:t>
            </w:r>
          </w:p>
        </w:tc>
        <w:tc>
          <w:tcPr>
            <w:tcW w:w="0" w:type="auto"/>
            <w:vAlign w:val="center"/>
            <w:hideMark/>
          </w:tcPr>
          <w:p w:rsidR="004868F2" w:rsidRPr="00256EB3" w:rsidRDefault="004868F2" w:rsidP="00256EB3">
            <w:pPr>
              <w:spacing w:line="360" w:lineRule="auto"/>
              <w:jc w:val="center"/>
              <w:rPr>
                <w:rFonts w:cs="Times New Roman"/>
                <w:b/>
                <w:bCs/>
                <w:szCs w:val="24"/>
              </w:rPr>
            </w:pPr>
            <w:r w:rsidRPr="00256EB3">
              <w:rPr>
                <w:rFonts w:cs="Times New Roman"/>
                <w:b/>
                <w:bCs/>
                <w:szCs w:val="24"/>
              </w:rPr>
              <w:t>Explanation</w:t>
            </w:r>
          </w:p>
        </w:tc>
      </w:tr>
      <w:tr w:rsidR="004868F2" w:rsidRPr="00256EB3" w:rsidTr="00012009">
        <w:trPr>
          <w:tblCellSpacing w:w="15" w:type="dxa"/>
        </w:trPr>
        <w:tc>
          <w:tcPr>
            <w:tcW w:w="0" w:type="auto"/>
            <w:vAlign w:val="center"/>
            <w:hideMark/>
          </w:tcPr>
          <w:p w:rsidR="004868F2" w:rsidRPr="00256EB3" w:rsidRDefault="004868F2" w:rsidP="00256EB3">
            <w:pPr>
              <w:spacing w:line="360" w:lineRule="auto"/>
              <w:rPr>
                <w:rFonts w:cs="Times New Roman"/>
                <w:szCs w:val="24"/>
              </w:rPr>
            </w:pPr>
            <w:r w:rsidRPr="00256EB3">
              <w:rPr>
                <w:rStyle w:val="Strong"/>
                <w:rFonts w:cs="Times New Roman"/>
                <w:szCs w:val="24"/>
              </w:rPr>
              <w:t>Consistent IDs</w:t>
            </w:r>
          </w:p>
        </w:tc>
        <w:tc>
          <w:tcPr>
            <w:tcW w:w="0" w:type="auto"/>
            <w:vAlign w:val="center"/>
            <w:hideMark/>
          </w:tcPr>
          <w:p w:rsidR="004868F2" w:rsidRPr="00256EB3" w:rsidRDefault="004868F2" w:rsidP="00256EB3">
            <w:pPr>
              <w:spacing w:line="360" w:lineRule="auto"/>
              <w:rPr>
                <w:rFonts w:cs="Times New Roman"/>
                <w:szCs w:val="24"/>
              </w:rPr>
            </w:pPr>
            <w:r w:rsidRPr="00256EB3">
              <w:rPr>
                <w:rFonts w:cs="Times New Roman"/>
                <w:szCs w:val="24"/>
              </w:rPr>
              <w:t>Maintains identity across appearances and occlusions</w:t>
            </w:r>
          </w:p>
        </w:tc>
      </w:tr>
      <w:tr w:rsidR="004868F2" w:rsidRPr="00256EB3" w:rsidTr="00012009">
        <w:trPr>
          <w:tblCellSpacing w:w="15" w:type="dxa"/>
        </w:trPr>
        <w:tc>
          <w:tcPr>
            <w:tcW w:w="0" w:type="auto"/>
            <w:vAlign w:val="center"/>
            <w:hideMark/>
          </w:tcPr>
          <w:p w:rsidR="004868F2" w:rsidRPr="00256EB3" w:rsidRDefault="004868F2" w:rsidP="00256EB3">
            <w:pPr>
              <w:spacing w:line="360" w:lineRule="auto"/>
              <w:rPr>
                <w:rFonts w:cs="Times New Roman"/>
                <w:szCs w:val="24"/>
              </w:rPr>
            </w:pPr>
            <w:r w:rsidRPr="00256EB3">
              <w:rPr>
                <w:rStyle w:val="Strong"/>
                <w:rFonts w:cs="Times New Roman"/>
                <w:szCs w:val="24"/>
              </w:rPr>
              <w:t>Re-ID enabled</w:t>
            </w:r>
          </w:p>
        </w:tc>
        <w:tc>
          <w:tcPr>
            <w:tcW w:w="0" w:type="auto"/>
            <w:vAlign w:val="center"/>
            <w:hideMark/>
          </w:tcPr>
          <w:p w:rsidR="004868F2" w:rsidRPr="00256EB3" w:rsidRDefault="004868F2" w:rsidP="00256EB3">
            <w:pPr>
              <w:spacing w:line="360" w:lineRule="auto"/>
              <w:rPr>
                <w:rFonts w:cs="Times New Roman"/>
                <w:szCs w:val="24"/>
              </w:rPr>
            </w:pPr>
            <w:r w:rsidRPr="00256EB3">
              <w:rPr>
                <w:rFonts w:cs="Times New Roman"/>
                <w:szCs w:val="24"/>
              </w:rPr>
              <w:t>Works even if players leave and re-enter the frame</w:t>
            </w:r>
          </w:p>
        </w:tc>
      </w:tr>
      <w:tr w:rsidR="004868F2" w:rsidRPr="00256EB3" w:rsidTr="00012009">
        <w:trPr>
          <w:tblCellSpacing w:w="15" w:type="dxa"/>
        </w:trPr>
        <w:tc>
          <w:tcPr>
            <w:tcW w:w="0" w:type="auto"/>
            <w:vAlign w:val="center"/>
            <w:hideMark/>
          </w:tcPr>
          <w:p w:rsidR="004868F2" w:rsidRPr="00256EB3" w:rsidRDefault="004868F2" w:rsidP="00256EB3">
            <w:pPr>
              <w:spacing w:line="360" w:lineRule="auto"/>
              <w:rPr>
                <w:rFonts w:cs="Times New Roman"/>
                <w:szCs w:val="24"/>
              </w:rPr>
            </w:pPr>
            <w:r w:rsidRPr="00256EB3">
              <w:rPr>
                <w:rStyle w:val="Strong"/>
                <w:rFonts w:cs="Times New Roman"/>
                <w:szCs w:val="24"/>
              </w:rPr>
              <w:t>Fast inference</w:t>
            </w:r>
          </w:p>
        </w:tc>
        <w:tc>
          <w:tcPr>
            <w:tcW w:w="0" w:type="auto"/>
            <w:vAlign w:val="center"/>
            <w:hideMark/>
          </w:tcPr>
          <w:p w:rsidR="004868F2" w:rsidRPr="00256EB3" w:rsidRDefault="004868F2" w:rsidP="00256EB3">
            <w:pPr>
              <w:spacing w:line="360" w:lineRule="auto"/>
              <w:rPr>
                <w:rFonts w:cs="Times New Roman"/>
                <w:szCs w:val="24"/>
              </w:rPr>
            </w:pPr>
            <w:r w:rsidRPr="00256EB3">
              <w:rPr>
                <w:rFonts w:cs="Times New Roman"/>
                <w:szCs w:val="24"/>
              </w:rPr>
              <w:t>Suitable for real-time or near-real-time applications</w:t>
            </w:r>
          </w:p>
        </w:tc>
      </w:tr>
      <w:tr w:rsidR="004868F2" w:rsidRPr="00256EB3" w:rsidTr="00012009">
        <w:trPr>
          <w:tblCellSpacing w:w="15" w:type="dxa"/>
        </w:trPr>
        <w:tc>
          <w:tcPr>
            <w:tcW w:w="0" w:type="auto"/>
            <w:vAlign w:val="center"/>
            <w:hideMark/>
          </w:tcPr>
          <w:p w:rsidR="004868F2" w:rsidRPr="00256EB3" w:rsidRDefault="004868F2" w:rsidP="00256EB3">
            <w:pPr>
              <w:spacing w:line="360" w:lineRule="auto"/>
              <w:rPr>
                <w:rFonts w:cs="Times New Roman"/>
                <w:szCs w:val="24"/>
              </w:rPr>
            </w:pPr>
            <w:r w:rsidRPr="00256EB3">
              <w:rPr>
                <w:rStyle w:val="Strong"/>
                <w:rFonts w:cs="Times New Roman"/>
                <w:szCs w:val="24"/>
              </w:rPr>
              <w:t>Lightweight design</w:t>
            </w:r>
          </w:p>
        </w:tc>
        <w:tc>
          <w:tcPr>
            <w:tcW w:w="0" w:type="auto"/>
            <w:vAlign w:val="center"/>
            <w:hideMark/>
          </w:tcPr>
          <w:p w:rsidR="004868F2" w:rsidRPr="00256EB3" w:rsidRDefault="004868F2" w:rsidP="00256EB3">
            <w:pPr>
              <w:spacing w:line="360" w:lineRule="auto"/>
              <w:rPr>
                <w:rFonts w:cs="Times New Roman"/>
                <w:szCs w:val="24"/>
              </w:rPr>
            </w:pPr>
            <w:r w:rsidRPr="00256EB3">
              <w:rPr>
                <w:rFonts w:cs="Times New Roman"/>
                <w:szCs w:val="24"/>
              </w:rPr>
              <w:t>Can run on laptops or in Colab environments</w:t>
            </w:r>
          </w:p>
        </w:tc>
      </w:tr>
    </w:tbl>
    <w:p w:rsidR="007A2C6F" w:rsidRDefault="007A2C6F" w:rsidP="00256EB3">
      <w:pPr>
        <w:pStyle w:val="Heading3"/>
        <w:spacing w:line="360" w:lineRule="auto"/>
        <w:rPr>
          <w:rFonts w:ascii="Segoe UI Symbol" w:hAnsi="Segoe UI Symbol" w:cs="Segoe UI Symbol"/>
          <w:szCs w:val="24"/>
        </w:rPr>
      </w:pPr>
    </w:p>
    <w:p w:rsidR="004868F2" w:rsidRPr="00256EB3" w:rsidRDefault="004868F2" w:rsidP="00256EB3">
      <w:pPr>
        <w:pStyle w:val="Heading3"/>
        <w:spacing w:line="360" w:lineRule="auto"/>
        <w:rPr>
          <w:rFonts w:ascii="Times New Roman" w:hAnsi="Times New Roman" w:cs="Times New Roman"/>
          <w:szCs w:val="24"/>
        </w:rPr>
      </w:pPr>
      <w:r w:rsidRPr="00256EB3">
        <w:rPr>
          <w:rFonts w:ascii="Segoe UI Symbol" w:hAnsi="Segoe UI Symbol" w:cs="Segoe UI Symbol"/>
          <w:szCs w:val="24"/>
        </w:rPr>
        <w:t>💡</w:t>
      </w:r>
      <w:r w:rsidRPr="00256EB3">
        <w:rPr>
          <w:rFonts w:ascii="Times New Roman" w:hAnsi="Times New Roman" w:cs="Times New Roman"/>
          <w:szCs w:val="24"/>
        </w:rPr>
        <w:t xml:space="preserve"> Limitations</w:t>
      </w:r>
    </w:p>
    <w:p w:rsidR="004868F2" w:rsidRPr="00256EB3" w:rsidRDefault="004868F2" w:rsidP="00256EB3">
      <w:pPr>
        <w:pStyle w:val="NormalWeb"/>
        <w:numPr>
          <w:ilvl w:val="0"/>
          <w:numId w:val="28"/>
        </w:numPr>
        <w:spacing w:line="360" w:lineRule="auto"/>
      </w:pPr>
      <w:r w:rsidRPr="00256EB3">
        <w:t>Similar-looking players (same team uniforms) may occasionally be misidentified</w:t>
      </w:r>
    </w:p>
    <w:p w:rsidR="004868F2" w:rsidRPr="00256EB3" w:rsidRDefault="004868F2" w:rsidP="00256EB3">
      <w:pPr>
        <w:pStyle w:val="NormalWeb"/>
        <w:numPr>
          <w:ilvl w:val="0"/>
          <w:numId w:val="28"/>
        </w:numPr>
        <w:spacing w:line="360" w:lineRule="auto"/>
      </w:pPr>
      <w:r w:rsidRPr="00256EB3">
        <w:t xml:space="preserve">Re-identification is less reliable when a player re-enters with </w:t>
      </w:r>
      <w:r w:rsidRPr="00256EB3">
        <w:rPr>
          <w:rStyle w:val="Strong"/>
        </w:rPr>
        <w:t>different pose or occlusion</w:t>
      </w:r>
    </w:p>
    <w:p w:rsidR="005B439B" w:rsidRDefault="004868F2" w:rsidP="00256EB3">
      <w:pPr>
        <w:pStyle w:val="NormalWeb"/>
        <w:numPr>
          <w:ilvl w:val="0"/>
          <w:numId w:val="28"/>
        </w:numPr>
        <w:spacing w:line="360" w:lineRule="auto"/>
      </w:pPr>
      <w:r w:rsidRPr="00256EB3">
        <w:t>It does not use jersey numbers or biometric cues (only visual + motion)</w:t>
      </w:r>
    </w:p>
    <w:p w:rsidR="009D6376" w:rsidRDefault="009D6376" w:rsidP="009D6376">
      <w:pPr>
        <w:pStyle w:val="NormalWeb"/>
        <w:spacing w:line="360" w:lineRule="auto"/>
      </w:pPr>
    </w:p>
    <w:p w:rsidR="009D6376" w:rsidRDefault="009D6376" w:rsidP="009D6376">
      <w:pPr>
        <w:pStyle w:val="NormalWeb"/>
        <w:spacing w:line="360" w:lineRule="auto"/>
      </w:pPr>
    </w:p>
    <w:p w:rsidR="009D6376" w:rsidRDefault="009D6376" w:rsidP="009D6376">
      <w:pPr>
        <w:pStyle w:val="NormalWeb"/>
        <w:spacing w:line="360" w:lineRule="auto"/>
      </w:pPr>
    </w:p>
    <w:p w:rsidR="009D6376" w:rsidRDefault="009D6376" w:rsidP="009D6376">
      <w:pPr>
        <w:pStyle w:val="NormalWeb"/>
        <w:spacing w:line="360" w:lineRule="auto"/>
      </w:pPr>
    </w:p>
    <w:p w:rsidR="009D6376" w:rsidRDefault="009D6376" w:rsidP="009D6376">
      <w:pPr>
        <w:pStyle w:val="NormalWeb"/>
        <w:spacing w:line="360" w:lineRule="auto"/>
      </w:pPr>
    </w:p>
    <w:p w:rsidR="009D6376" w:rsidRDefault="009D6376" w:rsidP="009D6376">
      <w:pPr>
        <w:pStyle w:val="NormalWeb"/>
        <w:spacing w:line="360" w:lineRule="auto"/>
      </w:pPr>
    </w:p>
    <w:p w:rsidR="009D6376" w:rsidRDefault="009D6376" w:rsidP="009D6376">
      <w:pPr>
        <w:pStyle w:val="NormalWeb"/>
        <w:spacing w:line="360" w:lineRule="auto"/>
      </w:pPr>
    </w:p>
    <w:p w:rsidR="009D6376" w:rsidRDefault="009D6376" w:rsidP="009D6376">
      <w:pPr>
        <w:pStyle w:val="NormalWeb"/>
        <w:spacing w:line="360" w:lineRule="auto"/>
      </w:pPr>
    </w:p>
    <w:p w:rsidR="00F757FC" w:rsidRPr="001F3A6D" w:rsidRDefault="00F757FC" w:rsidP="001F3A6D">
      <w:pPr>
        <w:pStyle w:val="NormalWeb"/>
        <w:spacing w:line="360" w:lineRule="auto"/>
        <w:rPr>
          <w:b/>
          <w:color w:val="4F81BD" w:themeColor="accent1"/>
          <w:sz w:val="32"/>
        </w:rPr>
      </w:pPr>
      <w:r w:rsidRPr="001F3A6D">
        <w:rPr>
          <w:b/>
          <w:color w:val="4F81BD" w:themeColor="accent1"/>
          <w:sz w:val="32"/>
        </w:rPr>
        <w:lastRenderedPageBreak/>
        <w:t>Conclusion</w:t>
      </w:r>
    </w:p>
    <w:p w:rsidR="009D6376" w:rsidRDefault="009D6376" w:rsidP="00F757FC">
      <w:pPr>
        <w:pStyle w:val="NormalWeb"/>
        <w:spacing w:line="360" w:lineRule="auto"/>
      </w:pPr>
      <w:r>
        <w:t>The ability to consistently track and re-identify players in sports videos is a crucial requirement for modern sports analytics, live broadcasting, and performance monitoring. This project successfully implements a lightweight, real-time pipeline for player re-identification using a single-camera video feed.</w:t>
      </w:r>
    </w:p>
    <w:p w:rsidR="009D6376" w:rsidRDefault="009D6376" w:rsidP="00F757FC">
      <w:pPr>
        <w:pStyle w:val="NormalWeb"/>
        <w:spacing w:line="360" w:lineRule="auto"/>
      </w:pPr>
      <w:r>
        <w:t xml:space="preserve">Leveraging a custom-trained </w:t>
      </w:r>
      <w:r>
        <w:rPr>
          <w:rStyle w:val="Strong"/>
        </w:rPr>
        <w:t>YOLOv11</w:t>
      </w:r>
      <w:r>
        <w:t xml:space="preserve"> model for detection and an advanced </w:t>
      </w:r>
      <w:r>
        <w:rPr>
          <w:rStyle w:val="Strong"/>
        </w:rPr>
        <w:t>StrongSORT</w:t>
      </w:r>
      <w:r>
        <w:t xml:space="preserve"> tracker for maintaining player identities, the system is able to:</w:t>
      </w:r>
    </w:p>
    <w:p w:rsidR="009D6376" w:rsidRDefault="009D6376" w:rsidP="00F757FC">
      <w:pPr>
        <w:pStyle w:val="NormalWeb"/>
        <w:numPr>
          <w:ilvl w:val="0"/>
          <w:numId w:val="29"/>
        </w:numPr>
        <w:spacing w:line="360" w:lineRule="auto"/>
      </w:pPr>
      <w:r>
        <w:t>Detect all players in each frame,</w:t>
      </w:r>
    </w:p>
    <w:p w:rsidR="009D6376" w:rsidRDefault="009D6376" w:rsidP="00F757FC">
      <w:pPr>
        <w:pStyle w:val="NormalWeb"/>
        <w:numPr>
          <w:ilvl w:val="0"/>
          <w:numId w:val="29"/>
        </w:numPr>
        <w:spacing w:line="360" w:lineRule="auto"/>
      </w:pPr>
      <w:r>
        <w:t>Assign and maintain unique IDs,</w:t>
      </w:r>
    </w:p>
    <w:p w:rsidR="009D6376" w:rsidRDefault="009D6376" w:rsidP="00F757FC">
      <w:pPr>
        <w:pStyle w:val="NormalWeb"/>
        <w:numPr>
          <w:ilvl w:val="0"/>
          <w:numId w:val="29"/>
        </w:numPr>
        <w:spacing w:line="360" w:lineRule="auto"/>
      </w:pPr>
      <w:r>
        <w:t>Re-identify players even after temporary disappearance from the frame.</w:t>
      </w:r>
    </w:p>
    <w:p w:rsidR="009D6376" w:rsidRDefault="009D6376" w:rsidP="00F757FC">
      <w:pPr>
        <w:pStyle w:val="NormalWeb"/>
        <w:spacing w:line="360" w:lineRule="auto"/>
      </w:pPr>
      <w:r>
        <w:t xml:space="preserve">The approach simulates real-world constraints such as </w:t>
      </w:r>
      <w:r>
        <w:rPr>
          <w:rStyle w:val="Strong"/>
        </w:rPr>
        <w:t>occlusions</w:t>
      </w:r>
      <w:r>
        <w:t xml:space="preserve">, </w:t>
      </w:r>
      <w:r>
        <w:rPr>
          <w:rStyle w:val="Strong"/>
        </w:rPr>
        <w:t>camera movement</w:t>
      </w:r>
      <w:r>
        <w:t xml:space="preserve">, and </w:t>
      </w:r>
      <w:r>
        <w:rPr>
          <w:rStyle w:val="Strong"/>
        </w:rPr>
        <w:t>uniform similarity</w:t>
      </w:r>
      <w:r>
        <w:t>, demonstrating that high-quality tracking is achievable without the need for wearable sensors or multi-camera setups.</w:t>
      </w:r>
    </w:p>
    <w:p w:rsidR="009D6376" w:rsidRDefault="009D6376" w:rsidP="00F757FC">
      <w:pPr>
        <w:pStyle w:val="NormalWeb"/>
        <w:spacing w:line="360" w:lineRule="auto"/>
      </w:pPr>
      <w:r>
        <w:t>This solution provides a strong foundation for more advanced analytics like heat maps, pass prediction, and tactical formation analysis. Future improvements could include:</w:t>
      </w:r>
    </w:p>
    <w:p w:rsidR="009D6376" w:rsidRDefault="009D6376" w:rsidP="00F757FC">
      <w:pPr>
        <w:pStyle w:val="NormalWeb"/>
        <w:numPr>
          <w:ilvl w:val="0"/>
          <w:numId w:val="30"/>
        </w:numPr>
        <w:spacing w:line="360" w:lineRule="auto"/>
      </w:pPr>
      <w:r>
        <w:t>Incorporating jersey number recognition for ID validation,</w:t>
      </w:r>
    </w:p>
    <w:p w:rsidR="009D6376" w:rsidRDefault="009D6376" w:rsidP="00F757FC">
      <w:pPr>
        <w:pStyle w:val="NormalWeb"/>
        <w:numPr>
          <w:ilvl w:val="0"/>
          <w:numId w:val="30"/>
        </w:numPr>
        <w:spacing w:line="360" w:lineRule="auto"/>
      </w:pPr>
      <w:r>
        <w:t>Using transformer-based trackers for long-range temporal coherence,</w:t>
      </w:r>
    </w:p>
    <w:p w:rsidR="009D6376" w:rsidRDefault="009D6376" w:rsidP="00F757FC">
      <w:pPr>
        <w:pStyle w:val="NormalWeb"/>
        <w:numPr>
          <w:ilvl w:val="0"/>
          <w:numId w:val="30"/>
        </w:numPr>
        <w:spacing w:line="360" w:lineRule="auto"/>
      </w:pPr>
      <w:r>
        <w:t>Integrating pose estimation for finer-grained player activity analysis.</w:t>
      </w:r>
    </w:p>
    <w:p w:rsidR="00F757FC" w:rsidRDefault="009D6376" w:rsidP="00F757FC">
      <w:pPr>
        <w:pStyle w:val="NormalWeb"/>
        <w:spacing w:line="360" w:lineRule="auto"/>
      </w:pPr>
      <w:r>
        <w:t>This project not only addressed a technically challenging computer vision problem but also aligned closely with real industry needs, offering a scalable and efficient system ready for further extension.</w:t>
      </w:r>
    </w:p>
    <w:p w:rsidR="00F757FC" w:rsidRDefault="00F757FC" w:rsidP="00F757FC">
      <w:pPr>
        <w:pStyle w:val="NormalWeb"/>
        <w:spacing w:line="360" w:lineRule="auto"/>
      </w:pPr>
    </w:p>
    <w:p w:rsidR="00F757FC" w:rsidRDefault="00F757FC" w:rsidP="00F757FC">
      <w:pPr>
        <w:pStyle w:val="NormalWeb"/>
        <w:spacing w:line="360" w:lineRule="auto"/>
        <w:rPr>
          <w:rStyle w:val="Strong"/>
          <w:b w:val="0"/>
          <w:bCs w:val="0"/>
        </w:rPr>
      </w:pPr>
      <w:bookmarkStart w:id="0" w:name="_GoBack"/>
      <w:bookmarkEnd w:id="0"/>
    </w:p>
    <w:p w:rsidR="009D6376" w:rsidRPr="001F3A6D" w:rsidRDefault="009D6376" w:rsidP="00F757FC">
      <w:pPr>
        <w:pStyle w:val="Heading2"/>
        <w:spacing w:line="360" w:lineRule="auto"/>
        <w:rPr>
          <w:sz w:val="32"/>
        </w:rPr>
      </w:pPr>
      <w:r w:rsidRPr="001F3A6D">
        <w:rPr>
          <w:rStyle w:val="Strong"/>
          <w:b/>
          <w:bCs/>
          <w:sz w:val="32"/>
        </w:rPr>
        <w:lastRenderedPageBreak/>
        <w:t>References</w:t>
      </w:r>
    </w:p>
    <w:p w:rsidR="009D6376" w:rsidRDefault="009D6376" w:rsidP="00F757FC">
      <w:pPr>
        <w:pStyle w:val="NormalWeb"/>
        <w:spacing w:line="360" w:lineRule="auto"/>
      </w:pPr>
      <w:r>
        <w:t>Below are the references and resources used in the development of this project:</w:t>
      </w:r>
    </w:p>
    <w:p w:rsidR="009D6376" w:rsidRDefault="009D6376" w:rsidP="00F757FC">
      <w:pPr>
        <w:pStyle w:val="NormalWeb"/>
        <w:numPr>
          <w:ilvl w:val="0"/>
          <w:numId w:val="31"/>
        </w:numPr>
        <w:spacing w:line="360" w:lineRule="auto"/>
      </w:pPr>
      <w:r>
        <w:rPr>
          <w:rStyle w:val="Strong"/>
        </w:rPr>
        <w:t>Ultralytics YOLOv8 Documentation</w:t>
      </w:r>
      <w:r>
        <w:br/>
        <w:t>https://docs.ultralytics.com</w:t>
      </w:r>
    </w:p>
    <w:p w:rsidR="009D6376" w:rsidRDefault="009D6376" w:rsidP="00F757FC">
      <w:pPr>
        <w:pStyle w:val="NormalWeb"/>
        <w:numPr>
          <w:ilvl w:val="0"/>
          <w:numId w:val="31"/>
        </w:numPr>
        <w:spacing w:line="360" w:lineRule="auto"/>
      </w:pPr>
      <w:r>
        <w:rPr>
          <w:rStyle w:val="Strong"/>
        </w:rPr>
        <w:t>StrongSORT GitHub Repository</w:t>
      </w:r>
      <w:r>
        <w:br/>
      </w:r>
      <w:hyperlink r:id="rId8" w:tgtFrame="_new" w:history="1">
        <w:r>
          <w:rPr>
            <w:rStyle w:val="Hyperlink"/>
          </w:rPr>
          <w:t>https://github.com/dongylove/StrongSORT</w:t>
        </w:r>
      </w:hyperlink>
    </w:p>
    <w:p w:rsidR="009D6376" w:rsidRDefault="009D6376" w:rsidP="00F757FC">
      <w:pPr>
        <w:pStyle w:val="NormalWeb"/>
        <w:numPr>
          <w:ilvl w:val="0"/>
          <w:numId w:val="31"/>
        </w:numPr>
        <w:spacing w:line="360" w:lineRule="auto"/>
      </w:pPr>
      <w:r>
        <w:t xml:space="preserve">Wojke, N., Bewley, A., &amp; Paulus, D. (2017). </w:t>
      </w:r>
      <w:r>
        <w:rPr>
          <w:rStyle w:val="Strong"/>
        </w:rPr>
        <w:t>Simple Online and Realtime Tracking with a Deep Association Metric (DeepSORT)</w:t>
      </w:r>
      <w:r>
        <w:br/>
      </w:r>
      <w:hyperlink r:id="rId9" w:tgtFrame="_new" w:history="1">
        <w:r>
          <w:rPr>
            <w:rStyle w:val="Hyperlink"/>
          </w:rPr>
          <w:t>https://arxiv.org/abs/1703.07402</w:t>
        </w:r>
      </w:hyperlink>
    </w:p>
    <w:p w:rsidR="009D6376" w:rsidRDefault="009D6376" w:rsidP="00F757FC">
      <w:pPr>
        <w:pStyle w:val="NormalWeb"/>
        <w:numPr>
          <w:ilvl w:val="0"/>
          <w:numId w:val="31"/>
        </w:numPr>
        <w:spacing w:line="360" w:lineRule="auto"/>
      </w:pPr>
      <w:r>
        <w:t xml:space="preserve">Bochinski, E., Eiselein, V., &amp; Sikora, T. (2017). </w:t>
      </w:r>
      <w:r>
        <w:rPr>
          <w:rStyle w:val="Strong"/>
        </w:rPr>
        <w:t>High-Speed Tracking-by-Detection Without Using Image Information</w:t>
      </w:r>
      <w:r>
        <w:br/>
      </w:r>
      <w:hyperlink r:id="rId10" w:tgtFrame="_new" w:history="1">
        <w:r>
          <w:rPr>
            <w:rStyle w:val="Hyperlink"/>
          </w:rPr>
          <w:t>https://arxiv.org/abs/1702.06230</w:t>
        </w:r>
      </w:hyperlink>
    </w:p>
    <w:p w:rsidR="009D6376" w:rsidRDefault="009D6376" w:rsidP="00F757FC">
      <w:pPr>
        <w:pStyle w:val="NormalWeb"/>
        <w:numPr>
          <w:ilvl w:val="0"/>
          <w:numId w:val="31"/>
        </w:numPr>
        <w:spacing w:line="360" w:lineRule="auto"/>
      </w:pPr>
      <w:r>
        <w:t>YOLOv5, YOLOv8 PyTorch Implementations by Ultralytics</w:t>
      </w:r>
      <w:r>
        <w:br/>
      </w:r>
      <w:hyperlink r:id="rId11" w:tgtFrame="_new" w:history="1">
        <w:r>
          <w:rPr>
            <w:rStyle w:val="Hyperlink"/>
          </w:rPr>
          <w:t>https://github.com/ultralytics/yolov5</w:t>
        </w:r>
      </w:hyperlink>
      <w:r>
        <w:br/>
      </w:r>
      <w:hyperlink r:id="rId12" w:tgtFrame="_new" w:history="1">
        <w:r>
          <w:rPr>
            <w:rStyle w:val="Hyperlink"/>
          </w:rPr>
          <w:t>https://github.com/ultralytics/ultralytics</w:t>
        </w:r>
      </w:hyperlink>
    </w:p>
    <w:p w:rsidR="009D6376" w:rsidRDefault="009D6376" w:rsidP="00F757FC">
      <w:pPr>
        <w:pStyle w:val="NormalWeb"/>
        <w:numPr>
          <w:ilvl w:val="0"/>
          <w:numId w:val="31"/>
        </w:numPr>
        <w:spacing w:line="360" w:lineRule="auto"/>
      </w:pPr>
      <w:r>
        <w:t>OpenCV Documentation</w:t>
      </w:r>
      <w:r>
        <w:br/>
        <w:t>https://docs.opencv.org</w:t>
      </w:r>
    </w:p>
    <w:p w:rsidR="009D6376" w:rsidRDefault="009D6376" w:rsidP="00F757FC">
      <w:pPr>
        <w:pStyle w:val="NormalWeb"/>
        <w:numPr>
          <w:ilvl w:val="0"/>
          <w:numId w:val="31"/>
        </w:numPr>
        <w:spacing w:line="360" w:lineRule="auto"/>
      </w:pPr>
      <w:r>
        <w:t>Google Colab – Free GPU Environment</w:t>
      </w:r>
      <w:r>
        <w:br/>
        <w:t>https://colab.research.google.com/</w:t>
      </w:r>
    </w:p>
    <w:p w:rsidR="009D6376" w:rsidRDefault="009D6376" w:rsidP="00F757FC">
      <w:pPr>
        <w:pStyle w:val="NormalWeb"/>
        <w:numPr>
          <w:ilvl w:val="0"/>
          <w:numId w:val="31"/>
        </w:numPr>
        <w:spacing w:line="360" w:lineRule="auto"/>
      </w:pPr>
      <w:r>
        <w:t>Liat AI Internship Materials and Model Assets</w:t>
      </w:r>
      <w:r>
        <w:br/>
        <w:t>(Model link and video provided via Google Drive folder by Liat AI)</w:t>
      </w:r>
    </w:p>
    <w:p w:rsidR="009D6376" w:rsidRDefault="009D6376" w:rsidP="00F757FC">
      <w:pPr>
        <w:pStyle w:val="NormalWeb"/>
        <w:numPr>
          <w:ilvl w:val="0"/>
          <w:numId w:val="31"/>
        </w:numPr>
        <w:spacing w:line="360" w:lineRule="auto"/>
      </w:pPr>
      <w:r>
        <w:t>Python Packages: NumPy, Matplotlib, Seaborn, Torch, torchvision</w:t>
      </w:r>
      <w:r>
        <w:br/>
      </w:r>
      <w:hyperlink r:id="rId13" w:tgtFrame="_new" w:history="1">
        <w:r>
          <w:rPr>
            <w:rStyle w:val="Hyperlink"/>
          </w:rPr>
          <w:t>https://pypi.org</w:t>
        </w:r>
      </w:hyperlink>
    </w:p>
    <w:p w:rsidR="009D6376" w:rsidRDefault="009D6376" w:rsidP="00F757FC">
      <w:pPr>
        <w:pStyle w:val="NormalWeb"/>
        <w:spacing w:line="360" w:lineRule="auto"/>
      </w:pPr>
    </w:p>
    <w:p w:rsidR="007A2C6F" w:rsidRDefault="007A2C6F" w:rsidP="00F757FC">
      <w:pPr>
        <w:pStyle w:val="NormalWeb"/>
        <w:spacing w:line="360" w:lineRule="auto"/>
        <w:ind w:left="720"/>
      </w:pPr>
    </w:p>
    <w:p w:rsidR="007A2C6F" w:rsidRPr="007A2C6F" w:rsidRDefault="007A2C6F" w:rsidP="00F757FC">
      <w:pPr>
        <w:pStyle w:val="NormalWeb"/>
        <w:spacing w:line="360" w:lineRule="auto"/>
        <w:ind w:left="720"/>
      </w:pPr>
    </w:p>
    <w:sectPr w:rsidR="007A2C6F" w:rsidRPr="007A2C6F" w:rsidSect="009038F2">
      <w:headerReference w:type="default" r:id="rId14"/>
      <w:footerReference w:type="default" r:id="rId15"/>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1B7" w:rsidRDefault="009451B7">
      <w:pPr>
        <w:spacing w:after="0" w:line="240" w:lineRule="auto"/>
      </w:pPr>
      <w:r>
        <w:separator/>
      </w:r>
    </w:p>
  </w:endnote>
  <w:endnote w:type="continuationSeparator" w:id="0">
    <w:p w:rsidR="009451B7" w:rsidRDefault="00945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39B" w:rsidRDefault="009451B7">
    <w:pPr>
      <w:pStyle w:val="Footer"/>
      <w:jc w:val="center"/>
    </w:pPr>
    <w:r>
      <w:t>L</w:t>
    </w:r>
    <w:r>
      <w:t xml:space="preserve">iat </w:t>
    </w:r>
    <w:r w:rsidR="00753A78">
      <w:t>AI Internship – Bhargavi K 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1B7" w:rsidRDefault="009451B7">
      <w:pPr>
        <w:spacing w:after="0" w:line="240" w:lineRule="auto"/>
      </w:pPr>
      <w:r>
        <w:separator/>
      </w:r>
    </w:p>
  </w:footnote>
  <w:footnote w:type="continuationSeparator" w:id="0">
    <w:p w:rsidR="009451B7" w:rsidRDefault="00945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39B" w:rsidRDefault="009451B7">
    <w:pPr>
      <w:pStyle w:val="Header"/>
    </w:pPr>
    <w:r>
      <w:t>Player Re-Identification – Internship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177655E"/>
    <w:multiLevelType w:val="multilevel"/>
    <w:tmpl w:val="0CDC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2662537"/>
    <w:multiLevelType w:val="multilevel"/>
    <w:tmpl w:val="F4309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33A7A39"/>
    <w:multiLevelType w:val="multilevel"/>
    <w:tmpl w:val="8FCE3B6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3301D4"/>
    <w:multiLevelType w:val="multilevel"/>
    <w:tmpl w:val="9816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C62177"/>
    <w:multiLevelType w:val="multilevel"/>
    <w:tmpl w:val="FDB4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335BF7"/>
    <w:multiLevelType w:val="multilevel"/>
    <w:tmpl w:val="B99A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461110"/>
    <w:multiLevelType w:val="multilevel"/>
    <w:tmpl w:val="9E98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AB0777"/>
    <w:multiLevelType w:val="multilevel"/>
    <w:tmpl w:val="178A4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0C13D8"/>
    <w:multiLevelType w:val="multilevel"/>
    <w:tmpl w:val="FDB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DA74B6"/>
    <w:multiLevelType w:val="multilevel"/>
    <w:tmpl w:val="68AC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8518FE"/>
    <w:multiLevelType w:val="multilevel"/>
    <w:tmpl w:val="DDD4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8F08D6"/>
    <w:multiLevelType w:val="multilevel"/>
    <w:tmpl w:val="372C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4D3AE5"/>
    <w:multiLevelType w:val="multilevel"/>
    <w:tmpl w:val="3F5A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457BAC"/>
    <w:multiLevelType w:val="hybridMultilevel"/>
    <w:tmpl w:val="E1FE7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5B0D95"/>
    <w:multiLevelType w:val="multilevel"/>
    <w:tmpl w:val="5DB6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3253BA"/>
    <w:multiLevelType w:val="multilevel"/>
    <w:tmpl w:val="B306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DA0558"/>
    <w:multiLevelType w:val="multilevel"/>
    <w:tmpl w:val="6C14B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4D7491"/>
    <w:multiLevelType w:val="multilevel"/>
    <w:tmpl w:val="7294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AB60A1"/>
    <w:multiLevelType w:val="multilevel"/>
    <w:tmpl w:val="89F6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C9529C"/>
    <w:multiLevelType w:val="multilevel"/>
    <w:tmpl w:val="D666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934155"/>
    <w:multiLevelType w:val="multilevel"/>
    <w:tmpl w:val="3A3E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7E6012"/>
    <w:multiLevelType w:val="multilevel"/>
    <w:tmpl w:val="AE76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BD5536"/>
    <w:multiLevelType w:val="multilevel"/>
    <w:tmpl w:val="761C7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7"/>
  </w:num>
  <w:num w:numId="11">
    <w:abstractNumId w:val="14"/>
  </w:num>
  <w:num w:numId="12">
    <w:abstractNumId w:val="15"/>
  </w:num>
  <w:num w:numId="13">
    <w:abstractNumId w:val="26"/>
  </w:num>
  <w:num w:numId="14">
    <w:abstractNumId w:val="30"/>
  </w:num>
  <w:num w:numId="15">
    <w:abstractNumId w:val="12"/>
  </w:num>
  <w:num w:numId="16">
    <w:abstractNumId w:val="13"/>
  </w:num>
  <w:num w:numId="17">
    <w:abstractNumId w:val="29"/>
  </w:num>
  <w:num w:numId="18">
    <w:abstractNumId w:val="20"/>
  </w:num>
  <w:num w:numId="19">
    <w:abstractNumId w:val="9"/>
  </w:num>
  <w:num w:numId="20">
    <w:abstractNumId w:val="16"/>
  </w:num>
  <w:num w:numId="21">
    <w:abstractNumId w:val="28"/>
  </w:num>
  <w:num w:numId="22">
    <w:abstractNumId w:val="25"/>
  </w:num>
  <w:num w:numId="23">
    <w:abstractNumId w:val="18"/>
  </w:num>
  <w:num w:numId="24">
    <w:abstractNumId w:val="23"/>
  </w:num>
  <w:num w:numId="25">
    <w:abstractNumId w:val="10"/>
  </w:num>
  <w:num w:numId="26">
    <w:abstractNumId w:val="21"/>
  </w:num>
  <w:num w:numId="27">
    <w:abstractNumId w:val="17"/>
  </w:num>
  <w:num w:numId="28">
    <w:abstractNumId w:val="11"/>
  </w:num>
  <w:num w:numId="29">
    <w:abstractNumId w:val="19"/>
  </w:num>
  <w:num w:numId="30">
    <w:abstractNumId w:val="24"/>
  </w:num>
  <w:num w:numId="31">
    <w:abstractNumId w:val="3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2009"/>
    <w:rsid w:val="00034616"/>
    <w:rsid w:val="0006063C"/>
    <w:rsid w:val="000A67C3"/>
    <w:rsid w:val="0015074B"/>
    <w:rsid w:val="0017170E"/>
    <w:rsid w:val="001B177B"/>
    <w:rsid w:val="001F3A6D"/>
    <w:rsid w:val="00256EB3"/>
    <w:rsid w:val="00276E8A"/>
    <w:rsid w:val="0029639D"/>
    <w:rsid w:val="002D07EE"/>
    <w:rsid w:val="002F125B"/>
    <w:rsid w:val="00326F90"/>
    <w:rsid w:val="004868F2"/>
    <w:rsid w:val="00500E64"/>
    <w:rsid w:val="005B439B"/>
    <w:rsid w:val="006D17B7"/>
    <w:rsid w:val="00753A78"/>
    <w:rsid w:val="007A2C6F"/>
    <w:rsid w:val="007F301D"/>
    <w:rsid w:val="00887B8A"/>
    <w:rsid w:val="009038F2"/>
    <w:rsid w:val="009451B7"/>
    <w:rsid w:val="009A4AC8"/>
    <w:rsid w:val="009D6376"/>
    <w:rsid w:val="00AA1D8D"/>
    <w:rsid w:val="00B47730"/>
    <w:rsid w:val="00B95CD8"/>
    <w:rsid w:val="00BC3253"/>
    <w:rsid w:val="00CB0664"/>
    <w:rsid w:val="00CB6F23"/>
    <w:rsid w:val="00D21DCB"/>
    <w:rsid w:val="00D41ADE"/>
    <w:rsid w:val="00D46DE4"/>
    <w:rsid w:val="00D64EF7"/>
    <w:rsid w:val="00EE4B62"/>
    <w:rsid w:val="00F757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140CF54D-D8EB-4CBB-91BA-F37D75CC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21DCB"/>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EE4B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7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B8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63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135385">
      <w:bodyDiv w:val="1"/>
      <w:marLeft w:val="0"/>
      <w:marRight w:val="0"/>
      <w:marTop w:val="0"/>
      <w:marBottom w:val="0"/>
      <w:divBdr>
        <w:top w:val="none" w:sz="0" w:space="0" w:color="auto"/>
        <w:left w:val="none" w:sz="0" w:space="0" w:color="auto"/>
        <w:bottom w:val="none" w:sz="0" w:space="0" w:color="auto"/>
        <w:right w:val="none" w:sz="0" w:space="0" w:color="auto"/>
      </w:divBdr>
    </w:div>
    <w:div w:id="956565871">
      <w:bodyDiv w:val="1"/>
      <w:marLeft w:val="0"/>
      <w:marRight w:val="0"/>
      <w:marTop w:val="0"/>
      <w:marBottom w:val="0"/>
      <w:divBdr>
        <w:top w:val="none" w:sz="0" w:space="0" w:color="auto"/>
        <w:left w:val="none" w:sz="0" w:space="0" w:color="auto"/>
        <w:bottom w:val="none" w:sz="0" w:space="0" w:color="auto"/>
        <w:right w:val="none" w:sz="0" w:space="0" w:color="auto"/>
      </w:divBdr>
      <w:divsChild>
        <w:div w:id="44388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326810">
      <w:bodyDiv w:val="1"/>
      <w:marLeft w:val="0"/>
      <w:marRight w:val="0"/>
      <w:marTop w:val="0"/>
      <w:marBottom w:val="0"/>
      <w:divBdr>
        <w:top w:val="none" w:sz="0" w:space="0" w:color="auto"/>
        <w:left w:val="none" w:sz="0" w:space="0" w:color="auto"/>
        <w:bottom w:val="none" w:sz="0" w:space="0" w:color="auto"/>
        <w:right w:val="none" w:sz="0" w:space="0" w:color="auto"/>
      </w:divBdr>
    </w:div>
    <w:div w:id="1965381642">
      <w:bodyDiv w:val="1"/>
      <w:marLeft w:val="0"/>
      <w:marRight w:val="0"/>
      <w:marTop w:val="0"/>
      <w:marBottom w:val="0"/>
      <w:divBdr>
        <w:top w:val="none" w:sz="0" w:space="0" w:color="auto"/>
        <w:left w:val="none" w:sz="0" w:space="0" w:color="auto"/>
        <w:bottom w:val="none" w:sz="0" w:space="0" w:color="auto"/>
        <w:right w:val="none" w:sz="0" w:space="0" w:color="auto"/>
      </w:divBdr>
    </w:div>
    <w:div w:id="2006591790">
      <w:bodyDiv w:val="1"/>
      <w:marLeft w:val="0"/>
      <w:marRight w:val="0"/>
      <w:marTop w:val="0"/>
      <w:marBottom w:val="0"/>
      <w:divBdr>
        <w:top w:val="none" w:sz="0" w:space="0" w:color="auto"/>
        <w:left w:val="none" w:sz="0" w:space="0" w:color="auto"/>
        <w:bottom w:val="none" w:sz="0" w:space="0" w:color="auto"/>
        <w:right w:val="none" w:sz="0" w:space="0" w:color="auto"/>
      </w:divBdr>
      <w:divsChild>
        <w:div w:id="247202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113279">
          <w:marLeft w:val="0"/>
          <w:marRight w:val="0"/>
          <w:marTop w:val="0"/>
          <w:marBottom w:val="0"/>
          <w:divBdr>
            <w:top w:val="none" w:sz="0" w:space="0" w:color="auto"/>
            <w:left w:val="none" w:sz="0" w:space="0" w:color="auto"/>
            <w:bottom w:val="none" w:sz="0" w:space="0" w:color="auto"/>
            <w:right w:val="none" w:sz="0" w:space="0" w:color="auto"/>
          </w:divBdr>
          <w:divsChild>
            <w:div w:id="473570279">
              <w:marLeft w:val="0"/>
              <w:marRight w:val="0"/>
              <w:marTop w:val="0"/>
              <w:marBottom w:val="0"/>
              <w:divBdr>
                <w:top w:val="none" w:sz="0" w:space="0" w:color="auto"/>
                <w:left w:val="none" w:sz="0" w:space="0" w:color="auto"/>
                <w:bottom w:val="none" w:sz="0" w:space="0" w:color="auto"/>
                <w:right w:val="none" w:sz="0" w:space="0" w:color="auto"/>
              </w:divBdr>
            </w:div>
          </w:divsChild>
        </w:div>
        <w:div w:id="54147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84303233">
          <w:marLeft w:val="0"/>
          <w:marRight w:val="0"/>
          <w:marTop w:val="0"/>
          <w:marBottom w:val="0"/>
          <w:divBdr>
            <w:top w:val="none" w:sz="0" w:space="0" w:color="auto"/>
            <w:left w:val="none" w:sz="0" w:space="0" w:color="auto"/>
            <w:bottom w:val="none" w:sz="0" w:space="0" w:color="auto"/>
            <w:right w:val="none" w:sz="0" w:space="0" w:color="auto"/>
          </w:divBdr>
          <w:divsChild>
            <w:div w:id="202265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16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ngylove/StrongSORT" TargetMode="External"/><Relationship Id="rId13" Type="http://schemas.openxmlformats.org/officeDocument/2006/relationships/hyperlink" Target="https://pypi.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ultralytics/ultralyt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ltralytics/yolov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rxiv.org/abs/1702.06230" TargetMode="External"/><Relationship Id="rId4" Type="http://schemas.openxmlformats.org/officeDocument/2006/relationships/settings" Target="settings.xml"/><Relationship Id="rId9" Type="http://schemas.openxmlformats.org/officeDocument/2006/relationships/hyperlink" Target="https://arxiv.org/abs/1703.0740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6250B-CD84-47B9-A0E3-3AFD2E2A1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18388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2025-07-13T05:25:00Z</dcterms:created>
  <dcterms:modified xsi:type="dcterms:W3CDTF">2025-07-13T05:25:00Z</dcterms:modified>
  <cp:category/>
</cp:coreProperties>
</file>